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12" w:lineRule="exact" w:before="556" w:after="0"/>
        <w:ind w:left="548" w:right="0" w:firstLine="0"/>
        <w:jc w:val="left"/>
      </w:pPr>
      <w:r>
        <w:rPr>
          <w:spacing w:val="-10"/>
          <w:rFonts w:ascii="" w:hAnsi="" w:eastAsia=""/>
          <w:color w:val="000000"/>
          <w:sz w:val="41"/>
        </w:rPr>
        <w:t>A</w:t>
      </w:r>
      <w:r>
        <w:rPr>
          <w:rFonts w:ascii="" w:hAnsi="" w:eastAsia=""/>
          <w:color w:val="000000"/>
          <w:sz w:val="41"/>
        </w:rPr>
        <w:t>pplication Ope</w:t>
      </w:r>
      <w:r>
        <w:rPr>
          <w:spacing w:val="-6"/>
          <w:rFonts w:ascii="" w:hAnsi="" w:eastAsia=""/>
          <w:color w:val="000000"/>
          <w:sz w:val="41"/>
        </w:rPr>
        <w:t>r</w:t>
      </w:r>
      <w:r>
        <w:rPr>
          <w:rFonts w:ascii="" w:hAnsi="" w:eastAsia=""/>
          <w:color w:val="000000"/>
          <w:sz w:val="41"/>
        </w:rPr>
        <w:t>ation Manual for [ABC System]</w:t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38100</wp:posOffset>
            </wp:positionV>
            <wp:extent cx="7772400" cy="99822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82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5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38100</wp:posOffset>
            </wp:positionV>
            <wp:extent cx="7772400" cy="99822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82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6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2961640</wp:posOffset>
            </wp:positionV>
            <wp:extent cx="7066280" cy="25388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53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628650</wp:posOffset>
            </wp:positionV>
            <wp:extent cx="7066280" cy="21157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1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2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1104900</wp:posOffset>
            </wp:positionV>
            <wp:extent cx="7066280" cy="21157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1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9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7905750</wp:posOffset>
            </wp:positionV>
            <wp:extent cx="7066280" cy="21157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1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3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2495550</wp:posOffset>
            </wp:positionV>
            <wp:extent cx="7066280" cy="21157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1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20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9620250</wp:posOffset>
            </wp:positionV>
            <wp:extent cx="7066280" cy="21157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1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7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7439659</wp:posOffset>
            </wp:positionV>
            <wp:extent cx="7066280" cy="21157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1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4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2504440</wp:posOffset>
            </wp:positionV>
            <wp:extent cx="7066280" cy="12694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1269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21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9629140</wp:posOffset>
            </wp:positionV>
            <wp:extent cx="7066280" cy="12694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1269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8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7448550</wp:posOffset>
            </wp:positionV>
            <wp:extent cx="7066280" cy="12694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1269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2" w:lineRule="exact" w:before="416" w:after="0"/>
        <w:ind w:left="548" w:right="0" w:firstLine="0"/>
        <w:jc w:val="left"/>
      </w:pPr>
      <w:r>
        <w:rPr>
          <w:rFonts w:ascii="" w:hAnsi="" w:eastAsia=""/>
          <w:color w:val="000000"/>
          <w:sz w:val="31"/>
        </w:rPr>
        <w:t>Document Information</w:t>
      </w:r>
    </w:p>
    <w:p>
      <w:pPr>
        <w:autoSpaceDN w:val="0"/>
        <w:autoSpaceDE w:val="0"/>
        <w:widowControl/>
        <w:spacing w:line="228" w:lineRule="exact" w:before="390" w:after="0"/>
        <w:ind w:left="1148" w:right="0" w:firstLine="0"/>
        <w:jc w:val="left"/>
      </w:pPr>
      <w:r>
        <w:rPr>
          <w:spacing w:val="-6"/>
          <w:w w:val="98.49942327059186"/>
          <w:rFonts w:ascii="" w:hAnsi="" w:eastAsia=""/>
          <w:color w:val="000000"/>
          <w:sz w:val="23"/>
        </w:rPr>
        <w:t>V</w:t>
      </w:r>
      <w:r>
        <w:rPr>
          <w:w w:val="98.49942327059186"/>
          <w:rFonts w:ascii="" w:hAnsi="" w:eastAsia=""/>
          <w:color w:val="000000"/>
          <w:sz w:val="23"/>
        </w:rPr>
        <w:t>ersion</w:t>
      </w:r>
      <w:r>
        <w:rPr>
          <w:rFonts w:ascii="" w:hAnsi="" w:eastAsia=""/>
          <w:color w:val="000000"/>
          <w:sz w:val="22"/>
        </w:rPr>
        <w:t>: 1.0</w:t>
      </w:r>
    </w:p>
    <w:p>
      <w:pPr>
        <w:autoSpaceDN w:val="0"/>
        <w:autoSpaceDE w:val="0"/>
        <w:widowControl/>
        <w:spacing w:line="236" w:lineRule="exact" w:before="46" w:after="0"/>
        <w:ind w:left="1148" w:right="0" w:firstLine="0"/>
        <w:jc w:val="left"/>
      </w:pPr>
      <w:r>
        <w:rPr>
          <w:rFonts w:ascii="" w:hAnsi="" w:eastAsia=""/>
          <w:color w:val="000000"/>
          <w:sz w:val="22"/>
        </w:rPr>
        <w:t>Date</w:t>
      </w:r>
      <w:r>
        <w:rPr>
          <w:w w:val="101.1419689481035"/>
          <w:rFonts w:ascii="" w:hAnsi="" w:eastAsia=""/>
          <w:color w:val="000000"/>
          <w:sz w:val="22"/>
        </w:rPr>
        <w:t>: June 27, 2025</w:t>
      </w:r>
    </w:p>
    <w:p>
      <w:pPr>
        <w:autoSpaceDN w:val="0"/>
        <w:autoSpaceDE w:val="0"/>
        <w:widowControl/>
        <w:spacing w:line="270" w:lineRule="exact" w:before="8" w:after="0"/>
        <w:ind w:left="1148" w:right="864" w:firstLine="0"/>
        <w:jc w:val="left"/>
      </w:pPr>
      <w:r>
        <w:rPr>
          <w:rFonts w:ascii="" w:hAnsi="" w:eastAsia=""/>
          <w:color w:val="000000"/>
          <w:sz w:val="23"/>
        </w:rPr>
        <w:t>Author</w:t>
      </w:r>
      <w:r>
        <w:rPr>
          <w:w w:val="101.49678724729783"/>
          <w:rFonts w:ascii="" w:hAnsi="" w:eastAsia=""/>
          <w:color w:val="000000"/>
          <w:sz w:val="22"/>
        </w:rPr>
        <w:t>: [</w:t>
      </w:r>
      <w:r>
        <w:rPr>
          <w:spacing w:val="-8"/>
          <w:w w:val="101.49678724729783"/>
          <w:rFonts w:ascii="" w:hAnsi="" w:eastAsia=""/>
          <w:color w:val="000000"/>
          <w:sz w:val="22"/>
        </w:rPr>
        <w:t>Y</w:t>
      </w:r>
      <w:r>
        <w:rPr>
          <w:w w:val="101.49678724729783"/>
          <w:rFonts w:ascii="" w:hAnsi="" w:eastAsia=""/>
          <w:color w:val="000000"/>
          <w:sz w:val="22"/>
        </w:rPr>
        <w:t>our Name or O</w:t>
      </w:r>
      <w:r>
        <w:rPr>
          <w:spacing w:val="-2"/>
          <w:w w:val="101.49678724729783"/>
          <w:rFonts w:ascii="" w:hAnsi="" w:eastAsia=""/>
          <w:color w:val="000000"/>
          <w:sz w:val="22"/>
        </w:rPr>
        <w:t>r</w:t>
      </w:r>
      <w:r>
        <w:rPr>
          <w:w w:val="101.49678724729783"/>
          <w:rFonts w:ascii="" w:hAnsi="" w:eastAsia=""/>
          <w:color w:val="000000"/>
          <w:sz w:val="22"/>
        </w:rPr>
        <w:t xml:space="preserve">ganization] </w:t>
      </w:r>
      <w:r>
        <w:br/>
      </w:r>
      <w:r>
        <w:rPr>
          <w:w w:val="98.30476873570267"/>
          <w:rFonts w:ascii="" w:hAnsi="" w:eastAsia=""/>
          <w:color w:val="000000"/>
          <w:sz w:val="23"/>
        </w:rPr>
        <w:t>Purpose</w:t>
      </w:r>
      <w:r>
        <w:rPr>
          <w:rFonts w:ascii="" w:hAnsi="" w:eastAsia=""/>
          <w:color w:val="000000"/>
          <w:sz w:val="23"/>
        </w:rPr>
        <w:t>:</w:t>
      </w:r>
      <w:r>
        <w:rPr>
          <w:spacing w:val="-4"/>
          <w:rFonts w:ascii="" w:hAnsi="" w:eastAsia=""/>
          <w:color w:val="000000"/>
          <w:sz w:val="23"/>
        </w:rPr>
        <w:t xml:space="preserve"> </w:t>
      </w:r>
      <w:r>
        <w:rPr>
          <w:rFonts w:ascii="" w:hAnsi="" w:eastAsia=""/>
          <w:color w:val="000000"/>
          <w:sz w:val="23"/>
        </w:rPr>
        <w:t>This manual p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ovides instructions for in</w:t>
      </w:r>
      <w:r>
        <w:rPr>
          <w:spacing w:val="-2"/>
          <w:rFonts w:ascii="" w:hAnsi="" w:eastAsia=""/>
          <w:color w:val="000000"/>
          <w:sz w:val="23"/>
        </w:rPr>
        <w:t>s</w:t>
      </w:r>
      <w:r>
        <w:rPr>
          <w:rFonts w:ascii="" w:hAnsi="" w:eastAsia=""/>
          <w:color w:val="000000"/>
          <w:sz w:val="23"/>
        </w:rPr>
        <w:t>talling, con</w:t>
      </w:r>
      <w:r>
        <w:rPr>
          <w:rFonts w:ascii="" w:hAnsi="" w:eastAsia=""/>
          <w:color w:val="000000"/>
          <w:sz w:val="23"/>
        </w:rPr>
        <w:t>fi</w:t>
      </w:r>
      <w:r>
        <w:rPr>
          <w:w w:val="98.62704388057865"/>
          <w:rFonts w:ascii="" w:hAnsi="" w:eastAsia=""/>
          <w:color w:val="000000"/>
          <w:sz w:val="23"/>
        </w:rPr>
        <w:t>guring, ope</w:t>
      </w:r>
      <w:r>
        <w:rPr>
          <w:spacing w:val="-4"/>
          <w:w w:val="98.62704388057865"/>
          <w:rFonts w:ascii="" w:hAnsi="" w:eastAsia=""/>
          <w:color w:val="000000"/>
          <w:sz w:val="23"/>
        </w:rPr>
        <w:t>r</w:t>
      </w:r>
      <w:r>
        <w:rPr>
          <w:w w:val="98.62704388057865"/>
          <w:rFonts w:ascii="" w:hAnsi="" w:eastAsia=""/>
          <w:color w:val="000000"/>
          <w:sz w:val="23"/>
        </w:rPr>
        <w:t xml:space="preserve">ating, and maintaining the </w:t>
      </w:r>
      <w:r>
        <w:rPr>
          <w:w w:val="98.74649411583106"/>
          <w:rFonts w:ascii="" w:hAnsi="" w:eastAsia=""/>
          <w:color w:val="000000"/>
          <w:sz w:val="23"/>
        </w:rPr>
        <w:t>[Client-Ser</w:t>
      </w:r>
      <w:r>
        <w:rPr>
          <w:spacing w:val="-2"/>
          <w:w w:val="98.74649411583106"/>
          <w:rFonts w:ascii="" w:hAnsi="" w:eastAsia=""/>
          <w:color w:val="000000"/>
          <w:sz w:val="23"/>
        </w:rPr>
        <w:t>v</w:t>
      </w:r>
      <w:r>
        <w:rPr>
          <w:w w:val="98.74649411583106"/>
          <w:rFonts w:ascii="" w:hAnsi="" w:eastAsia=""/>
          <w:color w:val="000000"/>
          <w:sz w:val="23"/>
        </w:rPr>
        <w:t>er A</w:t>
      </w:r>
      <w:r>
        <w:rPr>
          <w:spacing w:val="-2"/>
          <w:w w:val="98.74649411583106"/>
          <w:rFonts w:ascii="" w:hAnsi="" w:eastAsia=""/>
          <w:color w:val="000000"/>
          <w:sz w:val="23"/>
        </w:rPr>
        <w:t>p</w:t>
      </w:r>
      <w:r>
        <w:rPr>
          <w:w w:val="98.74649411583106"/>
          <w:rFonts w:ascii="" w:hAnsi="" w:eastAsia=""/>
          <w:color w:val="000000"/>
          <w:sz w:val="23"/>
        </w:rPr>
        <w:t>plication Name] application.</w:t>
      </w:r>
    </w:p>
    <w:p>
      <w:pPr>
        <w:autoSpaceDN w:val="0"/>
        <w:autoSpaceDE w:val="0"/>
        <w:widowControl/>
        <w:spacing w:line="246" w:lineRule="exact" w:before="24" w:after="0"/>
        <w:ind w:left="1148" w:right="0" w:firstLine="0"/>
        <w:jc w:val="left"/>
      </w:pPr>
      <w:r>
        <w:rPr>
          <w:w w:val="98.33313432953595"/>
          <w:rFonts w:ascii="" w:hAnsi="" w:eastAsia=""/>
          <w:color w:val="000000"/>
          <w:sz w:val="23"/>
        </w:rPr>
        <w:t xml:space="preserve">Intended </w:t>
      </w:r>
      <w:r>
        <w:rPr>
          <w:spacing w:val="-2"/>
          <w:w w:val="98.33313432953595"/>
          <w:rFonts w:ascii="" w:hAnsi="" w:eastAsia=""/>
          <w:color w:val="000000"/>
          <w:sz w:val="23"/>
        </w:rPr>
        <w:t>A</w:t>
      </w:r>
      <w:r>
        <w:rPr>
          <w:w w:val="98.33313432953595"/>
          <w:rFonts w:ascii="" w:hAnsi="" w:eastAsia=""/>
          <w:color w:val="000000"/>
          <w:sz w:val="23"/>
        </w:rPr>
        <w:t>udience</w:t>
      </w:r>
      <w:r>
        <w:rPr>
          <w:w w:val="98.79914907672324"/>
          <w:rFonts w:ascii="" w:hAnsi="" w:eastAsia=""/>
          <w:color w:val="000000"/>
          <w:sz w:val="23"/>
        </w:rPr>
        <w:t>: System administ</w:t>
      </w:r>
      <w:r>
        <w:rPr>
          <w:spacing w:val="-4"/>
          <w:w w:val="98.79914907672324"/>
          <w:rFonts w:ascii="" w:hAnsi="" w:eastAsia=""/>
          <w:color w:val="000000"/>
          <w:sz w:val="23"/>
        </w:rPr>
        <w:t>r</w:t>
      </w:r>
      <w:r>
        <w:rPr>
          <w:w w:val="98.79914907672324"/>
          <w:rFonts w:ascii="" w:hAnsi="" w:eastAsia=""/>
          <w:color w:val="000000"/>
          <w:sz w:val="23"/>
        </w:rPr>
        <w:t>a</w:t>
      </w:r>
      <w:r>
        <w:rPr>
          <w:spacing w:val="-2"/>
          <w:w w:val="98.79914907672324"/>
          <w:rFonts w:ascii="" w:hAnsi="" w:eastAsia=""/>
          <w:color w:val="000000"/>
          <w:sz w:val="23"/>
        </w:rPr>
        <w:t>t</w:t>
      </w:r>
      <w:r>
        <w:rPr>
          <w:w w:val="98.79914907672324"/>
          <w:rFonts w:ascii="" w:hAnsi="" w:eastAsia=""/>
          <w:color w:val="000000"/>
          <w:sz w:val="23"/>
        </w:rPr>
        <w:t xml:space="preserve">ors, </w:t>
      </w:r>
      <w:r>
        <w:rPr>
          <w:spacing w:val="-2"/>
          <w:w w:val="98.79914907672324"/>
          <w:rFonts w:ascii="" w:hAnsi="" w:eastAsia=""/>
          <w:color w:val="000000"/>
          <w:sz w:val="23"/>
        </w:rPr>
        <w:t>I</w:t>
      </w:r>
      <w:r>
        <w:rPr>
          <w:spacing w:val="-6"/>
          <w:w w:val="98.79914907672324"/>
          <w:rFonts w:ascii="" w:hAnsi="" w:eastAsia=""/>
          <w:color w:val="000000"/>
          <w:sz w:val="23"/>
        </w:rPr>
        <w:t>T</w:t>
      </w:r>
      <w:r>
        <w:rPr>
          <w:w w:val="98.79914907672324"/>
          <w:rFonts w:ascii="" w:hAnsi="" w:eastAsia=""/>
          <w:color w:val="000000"/>
          <w:sz w:val="23"/>
        </w:rPr>
        <w:t xml:space="preserve"> support staff, and end-users.</w:t>
      </w:r>
    </w:p>
    <w:p>
      <w:pPr>
        <w:autoSpaceDN w:val="0"/>
        <w:autoSpaceDE w:val="0"/>
        <w:widowControl/>
        <w:spacing w:line="306" w:lineRule="exact" w:before="628" w:after="0"/>
        <w:ind w:left="548" w:right="0" w:firstLine="0"/>
        <w:jc w:val="left"/>
      </w:pPr>
      <w:r>
        <w:rPr>
          <w:spacing w:val="-28"/>
          <w:w w:val="98.98521827186447"/>
          <w:rFonts w:ascii="" w:hAnsi="" w:eastAsia=""/>
          <w:color w:val="000000"/>
          <w:sz w:val="31"/>
        </w:rPr>
        <w:t>T</w:t>
      </w:r>
      <w:r>
        <w:rPr>
          <w:w w:val="98.98521827186447"/>
          <w:rFonts w:ascii="" w:hAnsi="" w:eastAsia=""/>
          <w:color w:val="000000"/>
          <w:sz w:val="31"/>
        </w:rPr>
        <w:t>able of Contents</w:t>
      </w:r>
    </w:p>
    <w:p>
      <w:pPr>
        <w:autoSpaceDN w:val="0"/>
        <w:autoSpaceDE w:val="0"/>
        <w:widowControl/>
        <w:spacing w:line="228" w:lineRule="exact" w:before="392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1. </w:t>
      </w:r>
      <w:r>
        <w:rPr>
          <w:rFonts w:ascii="" w:hAnsi="" w:eastAsia=""/>
          <w:color w:val="378E3C"/>
          <w:sz w:val="23"/>
          <w:u w:val="single"/>
        </w:rPr>
        <w:t>Int</w:t>
      </w:r>
      <w:r>
        <w:rPr>
          <w:spacing w:val="-2"/>
          <w:rFonts w:ascii="" w:hAnsi="" w:eastAsia=""/>
          <w:color w:val="378E3C"/>
          <w:sz w:val="23"/>
          <w:u w:val="single"/>
        </w:rPr>
        <w:t>r</w:t>
      </w:r>
      <w:r>
        <w:rPr>
          <w:rFonts w:ascii="" w:hAnsi="" w:eastAsia=""/>
          <w:color w:val="378E3C"/>
          <w:sz w:val="23"/>
          <w:u w:val="single"/>
        </w:rPr>
        <w:t>oduction</w:t>
      </w:r>
    </w:p>
    <w:p>
      <w:pPr>
        <w:autoSpaceDN w:val="0"/>
        <w:autoSpaceDE w:val="0"/>
        <w:widowControl/>
        <w:spacing w:line="242" w:lineRule="exact" w:before="48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2. </w:t>
      </w:r>
      <w:r>
        <w:rPr>
          <w:w w:val="101.43860530750854"/>
          <w:rFonts w:ascii="" w:hAnsi="" w:eastAsia=""/>
          <w:color w:val="378E3C"/>
          <w:sz w:val="22"/>
          <w:u w:val="single"/>
        </w:rPr>
        <w:t>System O</w:t>
      </w:r>
      <w:r>
        <w:rPr>
          <w:spacing w:val="-2"/>
          <w:w w:val="101.43860530750854"/>
          <w:rFonts w:ascii="" w:hAnsi="" w:eastAsia=""/>
          <w:color w:val="378E3C"/>
          <w:sz w:val="22"/>
          <w:u w:val="single"/>
        </w:rPr>
        <w:t>v</w:t>
      </w:r>
      <w:r>
        <w:rPr>
          <w:w w:val="101.43860530750854"/>
          <w:rFonts w:ascii="" w:hAnsi="" w:eastAsia=""/>
          <w:color w:val="378E3C"/>
          <w:sz w:val="22"/>
          <w:u w:val="single"/>
        </w:rPr>
        <w:t>erview</w:t>
      </w:r>
    </w:p>
    <w:p>
      <w:pPr>
        <w:autoSpaceDN w:val="0"/>
        <w:autoSpaceDE w:val="0"/>
        <w:widowControl/>
        <w:spacing w:line="240" w:lineRule="exact" w:before="30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3. </w:t>
      </w:r>
      <w:r>
        <w:rPr>
          <w:w w:val="98.04268294560644"/>
          <w:rFonts w:ascii="" w:hAnsi="" w:eastAsia=""/>
          <w:color w:val="378E3C"/>
          <w:sz w:val="23"/>
          <w:u w:val="single"/>
        </w:rPr>
        <w:t>System Requi</w:t>
      </w:r>
      <w:r>
        <w:rPr>
          <w:spacing w:val="-2"/>
          <w:w w:val="98.04268294560644"/>
          <w:rFonts w:ascii="" w:hAnsi="" w:eastAsia=""/>
          <w:color w:val="378E3C"/>
          <w:sz w:val="23"/>
          <w:u w:val="single"/>
        </w:rPr>
        <w:t>r</w:t>
      </w:r>
      <w:r>
        <w:rPr>
          <w:w w:val="98.04268294560644"/>
          <w:rFonts w:ascii="" w:hAnsi="" w:eastAsia=""/>
          <w:color w:val="378E3C"/>
          <w:sz w:val="23"/>
          <w:u w:val="single"/>
        </w:rPr>
        <w:t>ements</w:t>
      </w:r>
    </w:p>
    <w:p>
      <w:pPr>
        <w:autoSpaceDN w:val="0"/>
        <w:autoSpaceDE w:val="0"/>
        <w:widowControl/>
        <w:spacing w:line="228" w:lineRule="exact" w:before="22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4. </w:t>
      </w:r>
      <w:r>
        <w:rPr>
          <w:rFonts w:ascii="" w:hAnsi="" w:eastAsia=""/>
          <w:color w:val="378E3C"/>
          <w:sz w:val="23"/>
          <w:u w:val="single"/>
        </w:rPr>
        <w:t>Installation Instructions</w:t>
      </w:r>
    </w:p>
    <w:p>
      <w:pPr>
        <w:autoSpaceDN w:val="0"/>
        <w:autoSpaceDE w:val="0"/>
        <w:widowControl/>
        <w:spacing w:line="228" w:lineRule="exact" w:before="42" w:after="0"/>
        <w:ind w:left="1748" w:right="0" w:firstLine="0"/>
        <w:jc w:val="left"/>
      </w:pPr>
      <w:r>
        <w:rPr>
          <w:w w:val="98.72635861892157"/>
          <w:rFonts w:ascii="" w:hAnsi="" w:eastAsia=""/>
          <w:color w:val="000000"/>
          <w:sz w:val="23"/>
        </w:rPr>
        <w:t>4.1 Server Installation</w:t>
      </w:r>
    </w:p>
    <w:p>
      <w:pPr>
        <w:autoSpaceDN w:val="0"/>
        <w:autoSpaceDE w:val="0"/>
        <w:widowControl/>
        <w:spacing w:line="228" w:lineRule="exact" w:before="42" w:after="0"/>
        <w:ind w:left="1748" w:right="0" w:firstLine="0"/>
        <w:jc w:val="left"/>
      </w:pPr>
      <w:r>
        <w:rPr>
          <w:rFonts w:ascii="" w:hAnsi="" w:eastAsia=""/>
          <w:color w:val="000000"/>
          <w:sz w:val="23"/>
        </w:rPr>
        <w:t>4.2 Client Installation</w:t>
      </w:r>
    </w:p>
    <w:p>
      <w:pPr>
        <w:autoSpaceDN w:val="0"/>
        <w:autoSpaceDE w:val="0"/>
        <w:widowControl/>
        <w:spacing w:line="252" w:lineRule="exact" w:before="40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5. </w:t>
      </w:r>
      <w:r>
        <w:rPr>
          <w:rFonts w:ascii="" w:hAnsi="" w:eastAsia=""/>
          <w:color w:val="378E3C"/>
          <w:sz w:val="22"/>
          <w:u w:val="single"/>
        </w:rPr>
        <w:t>Con</w:t>
      </w:r>
      <w:r>
        <w:rPr>
          <w:rFonts w:ascii="" w:hAnsi="" w:eastAsia=""/>
          <w:color w:val="378E3C"/>
          <w:sz w:val="23"/>
          <w:u w:val="single"/>
        </w:rPr>
        <w:t>f</w:t>
      </w:r>
      <w:r>
        <w:rPr>
          <w:rFonts w:ascii="" w:hAnsi="" w:eastAsia=""/>
          <w:color w:val="378E3C"/>
          <w:sz w:val="23"/>
        </w:rPr>
        <w:t>i</w:t>
      </w:r>
      <w:r>
        <w:rPr>
          <w:rFonts w:ascii="" w:hAnsi="" w:eastAsia=""/>
          <w:color w:val="378E3C"/>
          <w:sz w:val="23"/>
          <w:u w:val="single"/>
        </w:rPr>
        <w:t>gu</w:t>
      </w:r>
      <w:r>
        <w:rPr>
          <w:spacing w:val="-6"/>
          <w:rFonts w:ascii="" w:hAnsi="" w:eastAsia=""/>
          <w:color w:val="378E3C"/>
          <w:sz w:val="23"/>
          <w:u w:val="single"/>
        </w:rPr>
        <w:t>r</w:t>
      </w:r>
      <w:r>
        <w:rPr>
          <w:rFonts w:ascii="" w:hAnsi="" w:eastAsia=""/>
          <w:color w:val="378E3C"/>
          <w:sz w:val="23"/>
          <w:u w:val="single"/>
        </w:rPr>
        <w:t>ation</w:t>
      </w:r>
    </w:p>
    <w:p>
      <w:pPr>
        <w:autoSpaceDN w:val="0"/>
        <w:autoSpaceDE w:val="0"/>
        <w:widowControl/>
        <w:spacing w:line="252" w:lineRule="exact" w:before="18" w:after="0"/>
        <w:ind w:left="1748" w:right="0" w:firstLine="0"/>
        <w:jc w:val="left"/>
      </w:pPr>
      <w:r>
        <w:rPr>
          <w:rFonts w:ascii="" w:hAnsi="" w:eastAsia=""/>
          <w:color w:val="000000"/>
          <w:sz w:val="22"/>
        </w:rPr>
        <w:t>5.1 Server Con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gu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ation</w:t>
      </w:r>
    </w:p>
    <w:p>
      <w:pPr>
        <w:autoSpaceDN w:val="0"/>
        <w:autoSpaceDE w:val="0"/>
        <w:widowControl/>
        <w:spacing w:line="252" w:lineRule="exact" w:before="18" w:after="0"/>
        <w:ind w:left="1748" w:right="0" w:firstLine="0"/>
        <w:jc w:val="left"/>
      </w:pPr>
      <w:r>
        <w:rPr>
          <w:w w:val="101.44054233111699"/>
          <w:rFonts w:ascii="" w:hAnsi="" w:eastAsia=""/>
          <w:color w:val="000000"/>
          <w:sz w:val="22"/>
        </w:rPr>
        <w:t>5.2 Client Con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gu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ation</w:t>
      </w:r>
    </w:p>
    <w:p>
      <w:pPr>
        <w:autoSpaceDN w:val="0"/>
        <w:autoSpaceDE w:val="0"/>
        <w:widowControl/>
        <w:spacing w:line="286" w:lineRule="exact" w:before="22" w:after="0"/>
        <w:ind w:left="904" w:right="0" w:firstLine="0"/>
        <w:jc w:val="left"/>
      </w:pPr>
      <w:r>
        <w:rPr>
          <w:rFonts w:ascii="" w:hAnsi="" w:eastAsia=""/>
          <w:color w:val="000000"/>
          <w:sz w:val="23"/>
        </w:rPr>
        <w:t>6</w:t>
      </w:r>
      <w:r>
        <w:rPr>
          <w:rFonts w:ascii="" w:hAnsi="" w:eastAsia=""/>
          <w:color w:val="000000"/>
          <w:sz w:val="21"/>
        </w:rPr>
        <w:t xml:space="preserve">. </w:t>
      </w:r>
      <w:r>
        <w:rPr>
          <w:rFonts w:ascii="" w:hAnsi="" w:eastAsia=""/>
          <w:color w:val="378E3C"/>
          <w:sz w:val="23"/>
          <w:u w:val="single"/>
        </w:rPr>
        <w:t>Ope</w:t>
      </w:r>
      <w:r>
        <w:rPr>
          <w:spacing w:val="-4"/>
          <w:rFonts w:ascii="" w:hAnsi="" w:eastAsia=""/>
          <w:color w:val="378E3C"/>
          <w:sz w:val="23"/>
          <w:u w:val="single"/>
        </w:rPr>
        <w:t>r</w:t>
      </w:r>
      <w:r>
        <w:rPr>
          <w:rFonts w:ascii="" w:hAnsi="" w:eastAsia=""/>
          <w:color w:val="378E3C"/>
          <w:sz w:val="23"/>
          <w:u w:val="single"/>
        </w:rPr>
        <w:t>ation Instructions</w:t>
      </w:r>
    </w:p>
    <w:p>
      <w:pPr>
        <w:autoSpaceDN w:val="0"/>
        <w:autoSpaceDE w:val="0"/>
        <w:widowControl/>
        <w:spacing w:line="228" w:lineRule="exact" w:before="4" w:after="0"/>
        <w:ind w:left="1748" w:right="0" w:firstLine="0"/>
        <w:jc w:val="left"/>
      </w:pPr>
      <w:r>
        <w:rPr>
          <w:rFonts w:ascii="" w:hAnsi="" w:eastAsia=""/>
          <w:color w:val="000000"/>
          <w:sz w:val="23"/>
        </w:rPr>
        <w:t>6.1 Startin</w:t>
      </w:r>
      <w:r>
        <w:rPr>
          <w:spacing w:val="-2"/>
          <w:rFonts w:ascii="" w:hAnsi="" w:eastAsia=""/>
          <w:color w:val="000000"/>
          <w:sz w:val="23"/>
        </w:rPr>
        <w:t>g</w:t>
      </w:r>
      <w:r>
        <w:rPr>
          <w:rFonts w:ascii="" w:hAnsi="" w:eastAsia=""/>
          <w:color w:val="000000"/>
          <w:sz w:val="23"/>
        </w:rPr>
        <w:t xml:space="preserve"> the Application</w:t>
      </w:r>
    </w:p>
    <w:p>
      <w:pPr>
        <w:autoSpaceDN w:val="0"/>
        <w:autoSpaceDE w:val="0"/>
        <w:widowControl/>
        <w:spacing w:line="228" w:lineRule="exact" w:before="20" w:after="0"/>
        <w:ind w:left="1748" w:right="0" w:firstLine="0"/>
        <w:jc w:val="left"/>
      </w:pPr>
      <w:r>
        <w:rPr>
          <w:rFonts w:ascii="" w:hAnsi="" w:eastAsia=""/>
          <w:color w:val="000000"/>
          <w:sz w:val="23"/>
        </w:rPr>
        <w:t xml:space="preserve">6.2 User </w:t>
      </w:r>
      <w:r>
        <w:rPr>
          <w:spacing w:val="-2"/>
          <w:rFonts w:ascii="" w:hAnsi="" w:eastAsia=""/>
          <w:color w:val="000000"/>
          <w:sz w:val="23"/>
        </w:rPr>
        <w:t>A</w:t>
      </w:r>
      <w:r>
        <w:rPr>
          <w:rFonts w:ascii="" w:hAnsi="" w:eastAsia=""/>
          <w:color w:val="000000"/>
          <w:sz w:val="23"/>
        </w:rPr>
        <w:t>uthentication</w:t>
      </w:r>
    </w:p>
    <w:p>
      <w:pPr>
        <w:autoSpaceDN w:val="0"/>
        <w:autoSpaceDE w:val="0"/>
        <w:widowControl/>
        <w:spacing w:line="226" w:lineRule="exact" w:before="64" w:after="0"/>
        <w:ind w:left="1748" w:right="0" w:firstLine="0"/>
        <w:jc w:val="left"/>
      </w:pPr>
      <w:r>
        <w:rPr>
          <w:w w:val="98.34687887248307"/>
          <w:rFonts w:ascii="" w:hAnsi="" w:eastAsia=""/>
          <w:color w:val="000000"/>
          <w:sz w:val="23"/>
        </w:rPr>
        <w:t>6.3 Co</w:t>
      </w:r>
      <w:r>
        <w:rPr>
          <w:spacing w:val="-2"/>
          <w:w w:val="98.34687887248307"/>
          <w:rFonts w:ascii="" w:hAnsi="" w:eastAsia=""/>
          <w:color w:val="000000"/>
          <w:sz w:val="23"/>
        </w:rPr>
        <w:t>r</w:t>
      </w:r>
      <w:r>
        <w:rPr>
          <w:w w:val="98.34687887248307"/>
          <w:rFonts w:ascii="" w:hAnsi="" w:eastAsia=""/>
          <w:color w:val="000000"/>
          <w:sz w:val="23"/>
        </w:rPr>
        <w:t xml:space="preserve">e </w:t>
      </w:r>
      <w:r>
        <w:rPr>
          <w:spacing w:val="-4"/>
          <w:w w:val="98.34687887248307"/>
          <w:rFonts w:ascii="" w:hAnsi="" w:eastAsia=""/>
          <w:color w:val="000000"/>
          <w:sz w:val="23"/>
        </w:rPr>
        <w:t>F</w:t>
      </w:r>
      <w:r>
        <w:rPr>
          <w:w w:val="98.34687887248307"/>
          <w:rFonts w:ascii="" w:hAnsi="" w:eastAsia=""/>
          <w:color w:val="000000"/>
          <w:sz w:val="23"/>
        </w:rPr>
        <w:t>unctionality</w:t>
      </w:r>
    </w:p>
    <w:p>
      <w:pPr>
        <w:autoSpaceDN w:val="0"/>
        <w:autoSpaceDE w:val="0"/>
        <w:widowControl/>
        <w:spacing w:line="228" w:lineRule="exact" w:before="44" w:after="0"/>
        <w:ind w:left="1748" w:right="0" w:firstLine="0"/>
        <w:jc w:val="left"/>
      </w:pPr>
      <w:r>
        <w:rPr>
          <w:rFonts w:ascii="" w:hAnsi="" w:eastAsia=""/>
          <w:color w:val="000000"/>
          <w:sz w:val="23"/>
        </w:rPr>
        <w:t>6.4 S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opping the Application</w:t>
      </w:r>
    </w:p>
    <w:p>
      <w:pPr>
        <w:autoSpaceDN w:val="0"/>
        <w:autoSpaceDE w:val="0"/>
        <w:widowControl/>
        <w:spacing w:line="242" w:lineRule="exact" w:before="28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7. </w:t>
      </w:r>
      <w:r>
        <w:rPr>
          <w:rFonts w:ascii="" w:hAnsi="" w:eastAsia=""/>
          <w:color w:val="378E3C"/>
          <w:sz w:val="23"/>
          <w:u w:val="single"/>
        </w:rPr>
        <w:t>Moni</w:t>
      </w:r>
      <w:r>
        <w:rPr>
          <w:spacing w:val="-2"/>
          <w:rFonts w:ascii="" w:hAnsi="" w:eastAsia=""/>
          <w:color w:val="378E3C"/>
          <w:sz w:val="23"/>
          <w:u w:val="single"/>
        </w:rPr>
        <w:t>t</w:t>
      </w:r>
      <w:r>
        <w:rPr>
          <w:rFonts w:ascii="" w:hAnsi="" w:eastAsia=""/>
          <w:color w:val="378E3C"/>
          <w:sz w:val="23"/>
          <w:u w:val="single"/>
        </w:rPr>
        <w:t>oring and Maintenance</w:t>
      </w:r>
    </w:p>
    <w:p>
      <w:pPr>
        <w:autoSpaceDN w:val="0"/>
        <w:autoSpaceDE w:val="0"/>
        <w:widowControl/>
        <w:spacing w:line="228" w:lineRule="exact" w:before="42" w:after="0"/>
        <w:ind w:left="1748" w:right="0" w:firstLine="0"/>
        <w:jc w:val="left"/>
      </w:pPr>
      <w:r>
        <w:rPr>
          <w:rFonts w:ascii="" w:hAnsi="" w:eastAsia=""/>
          <w:color w:val="000000"/>
          <w:sz w:val="23"/>
        </w:rPr>
        <w:t>7.1 Moni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 xml:space="preserve">oring </w:t>
      </w:r>
      <w:r>
        <w:rPr>
          <w:spacing w:val="-2"/>
          <w:rFonts w:ascii="" w:hAnsi="" w:eastAsia=""/>
          <w:color w:val="000000"/>
          <w:sz w:val="23"/>
        </w:rPr>
        <w:t>Pe</w:t>
      </w:r>
      <w:r>
        <w:rPr>
          <w:rFonts w:ascii="" w:hAnsi="" w:eastAsia=""/>
          <w:color w:val="000000"/>
          <w:sz w:val="23"/>
        </w:rPr>
        <w:t>rf</w:t>
      </w:r>
      <w:r>
        <w:rPr>
          <w:spacing w:val="-2"/>
          <w:rFonts w:ascii="" w:hAnsi="" w:eastAsia=""/>
          <w:color w:val="000000"/>
          <w:sz w:val="23"/>
        </w:rPr>
        <w:t>o</w:t>
      </w:r>
      <w:r>
        <w:rPr>
          <w:rFonts w:ascii="" w:hAnsi="" w:eastAsia=""/>
          <w:color w:val="000000"/>
          <w:sz w:val="23"/>
        </w:rPr>
        <w:t>rmance</w:t>
      </w:r>
    </w:p>
    <w:p>
      <w:pPr>
        <w:autoSpaceDN w:val="0"/>
        <w:autoSpaceDE w:val="0"/>
        <w:widowControl/>
        <w:spacing w:line="228" w:lineRule="exact" w:before="42" w:after="0"/>
        <w:ind w:left="1748" w:right="0" w:firstLine="0"/>
        <w:jc w:val="left"/>
      </w:pPr>
      <w:r>
        <w:rPr>
          <w:rFonts w:ascii="" w:hAnsi="" w:eastAsia=""/>
          <w:color w:val="000000"/>
          <w:sz w:val="23"/>
        </w:rPr>
        <w:t>7.2 Logging and Diagnostics</w:t>
      </w:r>
    </w:p>
    <w:p>
      <w:pPr>
        <w:autoSpaceDN w:val="0"/>
        <w:autoSpaceDE w:val="0"/>
        <w:widowControl/>
        <w:spacing w:line="222" w:lineRule="exact" w:before="48" w:after="0"/>
        <w:ind w:left="1748" w:right="0" w:firstLine="0"/>
        <w:jc w:val="left"/>
      </w:pPr>
      <w:r>
        <w:rPr>
          <w:rFonts w:ascii="" w:hAnsi="" w:eastAsia=""/>
          <w:color w:val="000000"/>
          <w:sz w:val="22"/>
        </w:rPr>
        <w:t>7.3 Back</w:t>
      </w:r>
      <w:r>
        <w:rPr>
          <w:spacing w:val="-2"/>
          <w:rFonts w:ascii="" w:hAnsi="" w:eastAsia=""/>
          <w:color w:val="000000"/>
          <w:sz w:val="22"/>
        </w:rPr>
        <w:t>u</w:t>
      </w:r>
      <w:r>
        <w:rPr>
          <w:rFonts w:ascii="" w:hAnsi="" w:eastAsia=""/>
          <w:color w:val="000000"/>
          <w:sz w:val="22"/>
        </w:rPr>
        <w:t>p and Rec</w:t>
      </w:r>
      <w:r>
        <w:rPr>
          <w:spacing w:val="-2"/>
          <w:rFonts w:ascii="" w:hAnsi="" w:eastAsia=""/>
          <w:color w:val="000000"/>
          <w:sz w:val="22"/>
        </w:rPr>
        <w:t>ov</w:t>
      </w:r>
      <w:r>
        <w:rPr>
          <w:rFonts w:ascii="" w:hAnsi="" w:eastAsia=""/>
          <w:color w:val="000000"/>
          <w:sz w:val="22"/>
        </w:rPr>
        <w:t>ery</w:t>
      </w:r>
    </w:p>
    <w:p>
      <w:pPr>
        <w:autoSpaceDN w:val="0"/>
        <w:autoSpaceDE w:val="0"/>
        <w:widowControl/>
        <w:spacing w:line="226" w:lineRule="exact" w:before="44" w:after="0"/>
        <w:ind w:left="1748" w:right="0" w:firstLine="0"/>
        <w:jc w:val="left"/>
      </w:pPr>
      <w:r>
        <w:rPr>
          <w:w w:val="98.23887993935881"/>
          <w:rFonts w:ascii="" w:hAnsi="" w:eastAsia=""/>
          <w:color w:val="000000"/>
          <w:sz w:val="23"/>
        </w:rPr>
        <w:t>7.4 Updates and Patching</w:t>
      </w:r>
    </w:p>
    <w:p>
      <w:pPr>
        <w:autoSpaceDN w:val="0"/>
        <w:autoSpaceDE w:val="0"/>
        <w:widowControl/>
        <w:spacing w:line="280" w:lineRule="exact" w:before="22" w:after="0"/>
        <w:ind w:left="904" w:right="0" w:firstLine="0"/>
        <w:jc w:val="left"/>
      </w:pPr>
      <w:r>
        <w:rPr>
          <w:rFonts w:ascii="" w:hAnsi="" w:eastAsia=""/>
          <w:color w:val="000000"/>
          <w:sz w:val="23"/>
        </w:rPr>
        <w:t>8</w:t>
      </w:r>
      <w:r>
        <w:rPr>
          <w:rFonts w:ascii="" w:hAnsi="" w:eastAsia=""/>
          <w:color w:val="000000"/>
          <w:sz w:val="21"/>
        </w:rPr>
        <w:t xml:space="preserve">. </w:t>
      </w:r>
      <w:r>
        <w:rPr>
          <w:spacing w:val="-8"/>
          <w:rFonts w:ascii="" w:hAnsi="" w:eastAsia=""/>
          <w:color w:val="378E3C"/>
          <w:sz w:val="23"/>
          <w:u w:val="single"/>
        </w:rPr>
        <w:t>T</w:t>
      </w:r>
      <w:r>
        <w:rPr>
          <w:spacing w:val="-4"/>
          <w:rFonts w:ascii="" w:hAnsi="" w:eastAsia=""/>
          <w:color w:val="378E3C"/>
          <w:sz w:val="23"/>
          <w:u w:val="single"/>
        </w:rPr>
        <w:t>r</w:t>
      </w:r>
      <w:r>
        <w:rPr>
          <w:rFonts w:ascii="" w:hAnsi="" w:eastAsia=""/>
          <w:color w:val="378E3C"/>
          <w:sz w:val="23"/>
          <w:u w:val="single"/>
        </w:rPr>
        <w:t>oubleshooting</w:t>
      </w:r>
    </w:p>
    <w:p>
      <w:pPr>
        <w:autoSpaceDN w:val="0"/>
        <w:autoSpaceDE w:val="0"/>
        <w:widowControl/>
        <w:spacing w:line="236" w:lineRule="exact" w:before="0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9. </w:t>
      </w:r>
      <w:r>
        <w:rPr>
          <w:rFonts w:ascii="" w:hAnsi="" w:eastAsia=""/>
          <w:color w:val="378E3C"/>
          <w:sz w:val="23"/>
          <w:u w:val="single"/>
        </w:rPr>
        <w:t>Su</w:t>
      </w:r>
      <w:r>
        <w:rPr>
          <w:spacing w:val="-2"/>
          <w:rFonts w:ascii="" w:hAnsi="" w:eastAsia=""/>
          <w:color w:val="378E3C"/>
          <w:sz w:val="23"/>
          <w:u w:val="single"/>
        </w:rPr>
        <w:t>p</w:t>
      </w:r>
      <w:r>
        <w:rPr>
          <w:rFonts w:ascii="" w:hAnsi="" w:eastAsia=""/>
          <w:color w:val="378E3C"/>
          <w:sz w:val="23"/>
          <w:u w:val="single"/>
        </w:rPr>
        <w:t>port and Contact Information</w:t>
      </w:r>
    </w:p>
    <w:p>
      <w:pPr>
        <w:autoSpaceDN w:val="0"/>
        <w:autoSpaceDE w:val="0"/>
        <w:widowControl/>
        <w:spacing w:line="244" w:lineRule="exact" w:before="26" w:after="0"/>
        <w:ind w:left="776" w:right="0" w:firstLine="0"/>
        <w:jc w:val="left"/>
      </w:pPr>
      <w:r>
        <w:rPr>
          <w:w w:val="101.37344774046744"/>
          <w:rFonts w:ascii="" w:hAnsi="" w:eastAsia=""/>
          <w:color w:val="000000"/>
          <w:sz w:val="22"/>
        </w:rPr>
        <w:t xml:space="preserve">10. </w:t>
      </w:r>
      <w:r>
        <w:rPr>
          <w:w w:val="98.86637467342226"/>
          <w:rFonts w:ascii="" w:hAnsi="" w:eastAsia=""/>
          <w:color w:val="378E3C"/>
          <w:sz w:val="23"/>
          <w:u w:val="single"/>
        </w:rPr>
        <w:t>Appendix</w:t>
      </w:r>
    </w:p>
    <w:p>
      <w:pPr>
        <w:autoSpaceDN w:val="0"/>
        <w:autoSpaceDE w:val="0"/>
        <w:widowControl/>
        <w:spacing w:line="224" w:lineRule="exact" w:before="44" w:after="0"/>
        <w:ind w:left="1748" w:right="0" w:firstLine="0"/>
        <w:jc w:val="left"/>
      </w:pPr>
      <w:r>
        <w:rPr>
          <w:w w:val="102.27088571589952"/>
          <w:rFonts w:ascii="" w:hAnsi="" w:eastAsia=""/>
          <w:color w:val="000000"/>
          <w:sz w:val="22"/>
        </w:rPr>
        <w:t>10.1 Glossary</w:t>
      </w:r>
    </w:p>
    <w:p>
      <w:pPr>
        <w:autoSpaceDN w:val="0"/>
        <w:autoSpaceDE w:val="0"/>
        <w:widowControl/>
        <w:spacing w:line="252" w:lineRule="exact" w:before="20" w:after="0"/>
        <w:ind w:left="1748" w:right="0" w:firstLine="0"/>
        <w:jc w:val="left"/>
      </w:pPr>
      <w:r>
        <w:rPr>
          <w:w w:val="101.2590177663477"/>
          <w:rFonts w:ascii="" w:hAnsi="" w:eastAsia=""/>
          <w:color w:val="000000"/>
          <w:sz w:val="22"/>
        </w:rPr>
        <w:t>10.2 Con</w:t>
      </w:r>
      <w:r>
        <w:rPr>
          <w:rFonts w:ascii="" w:hAnsi="" w:eastAsia=""/>
          <w:color w:val="000000"/>
          <w:sz w:val="23"/>
        </w:rPr>
        <w:t>fi</w:t>
      </w:r>
      <w:r>
        <w:rPr>
          <w:w w:val="101.72931133042917"/>
          <w:rFonts w:ascii="" w:hAnsi="" w:eastAsia=""/>
          <w:color w:val="000000"/>
          <w:sz w:val="22"/>
        </w:rPr>
        <w:t>gu</w:t>
      </w:r>
      <w:r>
        <w:rPr>
          <w:spacing w:val="-4"/>
          <w:w w:val="101.72931133042917"/>
          <w:rFonts w:ascii="" w:hAnsi="" w:eastAsia=""/>
          <w:color w:val="000000"/>
          <w:sz w:val="22"/>
        </w:rPr>
        <w:t>r</w:t>
      </w:r>
      <w:r>
        <w:rPr>
          <w:w w:val="101.72931133042917"/>
          <w:rFonts w:ascii="" w:hAnsi="" w:eastAsia=""/>
          <w:color w:val="000000"/>
          <w:sz w:val="22"/>
        </w:rPr>
        <w:t>atio</w:t>
      </w:r>
      <w:r>
        <w:rPr>
          <w:spacing w:val="-2"/>
          <w:w w:val="101.72931133042917"/>
          <w:rFonts w:ascii="" w:hAnsi="" w:eastAsia=""/>
          <w:color w:val="000000"/>
          <w:sz w:val="22"/>
        </w:rPr>
        <w:t>n</w:t>
      </w:r>
      <w:r>
        <w:rPr>
          <w:w w:val="101.72931133042917"/>
          <w:rFonts w:ascii="" w:hAnsi="" w:eastAsia=""/>
          <w:color w:val="000000"/>
          <w:sz w:val="22"/>
        </w:rPr>
        <w:t xml:space="preserve"> Fil</w:t>
      </w:r>
      <w:r>
        <w:rPr>
          <w:spacing w:val="-2"/>
          <w:w w:val="101.72931133042917"/>
          <w:rFonts w:ascii="" w:hAnsi="" w:eastAsia=""/>
          <w:color w:val="000000"/>
          <w:sz w:val="22"/>
        </w:rPr>
        <w:t>e</w:t>
      </w:r>
      <w:r>
        <w:rPr>
          <w:w w:val="101.72931133042917"/>
          <w:rFonts w:ascii="" w:hAnsi="" w:eastAsia=""/>
          <w:color w:val="000000"/>
          <w:sz w:val="22"/>
        </w:rPr>
        <w:t xml:space="preserve"> Re</w:t>
      </w:r>
      <w:r>
        <w:rPr>
          <w:spacing w:val="-2"/>
          <w:w w:val="101.72931133042917"/>
          <w:rFonts w:ascii="" w:hAnsi="" w:eastAsia=""/>
          <w:color w:val="000000"/>
          <w:sz w:val="22"/>
        </w:rPr>
        <w:t>f</w:t>
      </w:r>
      <w:r>
        <w:rPr>
          <w:w w:val="101.72931133042917"/>
          <w:rFonts w:ascii="" w:hAnsi="" w:eastAsia=""/>
          <w:color w:val="000000"/>
          <w:sz w:val="22"/>
        </w:rPr>
        <w:t>e</w:t>
      </w:r>
      <w:r>
        <w:rPr>
          <w:spacing w:val="-2"/>
          <w:w w:val="101.72931133042917"/>
          <w:rFonts w:ascii="" w:hAnsi="" w:eastAsia=""/>
          <w:color w:val="000000"/>
          <w:sz w:val="22"/>
        </w:rPr>
        <w:t>r</w:t>
      </w:r>
      <w:r>
        <w:rPr>
          <w:w w:val="101.72931133042917"/>
          <w:rFonts w:ascii="" w:hAnsi="" w:eastAsia=""/>
          <w:color w:val="000000"/>
          <w:sz w:val="22"/>
        </w:rPr>
        <w:t>ence</w:t>
      </w:r>
    </w:p>
    <w:p>
      <w:pPr>
        <w:autoSpaceDN w:val="0"/>
        <w:autoSpaceDE w:val="0"/>
        <w:widowControl/>
        <w:spacing w:line="322" w:lineRule="exact" w:before="616" w:after="0"/>
        <w:ind w:left="548" w:right="0" w:firstLine="0"/>
        <w:jc w:val="left"/>
      </w:pPr>
      <w:r>
        <w:rPr>
          <w:rFonts w:ascii="" w:hAnsi="" w:eastAsia=""/>
          <w:color w:val="000000"/>
          <w:sz w:val="32"/>
        </w:rPr>
        <w:t>1. Int</w:t>
      </w:r>
      <w:r>
        <w:rPr>
          <w:spacing w:val="-6"/>
          <w:rFonts w:ascii="" w:hAnsi="" w:eastAsia=""/>
          <w:color w:val="000000"/>
          <w:sz w:val="32"/>
        </w:rPr>
        <w:t>r</w:t>
      </w:r>
      <w:r>
        <w:rPr>
          <w:rFonts w:ascii="" w:hAnsi="" w:eastAsia=""/>
          <w:color w:val="000000"/>
          <w:sz w:val="32"/>
        </w:rPr>
        <w:t>oduction</w:t>
      </w:r>
    </w:p>
    <w:p>
      <w:pPr>
        <w:autoSpaceDN w:val="0"/>
        <w:autoSpaceDE w:val="0"/>
        <w:widowControl/>
        <w:spacing w:line="270" w:lineRule="exact" w:before="368" w:after="0"/>
        <w:ind w:left="548" w:right="576" w:firstLine="0"/>
        <w:jc w:val="left"/>
      </w:pPr>
      <w:r>
        <w:rPr>
          <w:w w:val="98.41726460196917"/>
          <w:rFonts w:ascii="" w:hAnsi="" w:eastAsia=""/>
          <w:color w:val="000000"/>
          <w:sz w:val="23"/>
        </w:rPr>
        <w:t>The [C</w:t>
      </w:r>
      <w:r>
        <w:rPr>
          <w:spacing w:val="-2"/>
          <w:w w:val="98.41726460196917"/>
          <w:rFonts w:ascii="" w:hAnsi="" w:eastAsia=""/>
          <w:color w:val="000000"/>
          <w:sz w:val="23"/>
        </w:rPr>
        <w:t>l</w:t>
      </w:r>
      <w:r>
        <w:rPr>
          <w:w w:val="98.41726460196917"/>
          <w:rFonts w:ascii="" w:hAnsi="" w:eastAsia=""/>
          <w:color w:val="000000"/>
          <w:sz w:val="23"/>
        </w:rPr>
        <w:t>ient-Ser</w:t>
      </w:r>
      <w:r>
        <w:rPr>
          <w:spacing w:val="-2"/>
          <w:w w:val="98.41726460196917"/>
          <w:rFonts w:ascii="" w:hAnsi="" w:eastAsia=""/>
          <w:color w:val="000000"/>
          <w:sz w:val="23"/>
        </w:rPr>
        <w:t>v</w:t>
      </w:r>
      <w:r>
        <w:rPr>
          <w:w w:val="98.41726460196917"/>
          <w:rFonts w:ascii="" w:hAnsi="" w:eastAsia=""/>
          <w:color w:val="000000"/>
          <w:sz w:val="23"/>
        </w:rPr>
        <w:t>er Application Name] is a client-ser</w:t>
      </w:r>
      <w:r>
        <w:rPr>
          <w:spacing w:val="-2"/>
          <w:w w:val="98.41726460196917"/>
          <w:rFonts w:ascii="" w:hAnsi="" w:eastAsia=""/>
          <w:color w:val="000000"/>
          <w:sz w:val="23"/>
        </w:rPr>
        <w:t>v</w:t>
      </w:r>
      <w:r>
        <w:rPr>
          <w:w w:val="98.41726460196917"/>
          <w:rFonts w:ascii="" w:hAnsi="" w:eastAsia=""/>
          <w:color w:val="000000"/>
          <w:sz w:val="23"/>
        </w:rPr>
        <w:t xml:space="preserve">er application designed </w:t>
      </w:r>
      <w:r>
        <w:rPr>
          <w:spacing w:val="-2"/>
          <w:w w:val="98.41726460196917"/>
          <w:rFonts w:ascii="" w:hAnsi="" w:eastAsia=""/>
          <w:color w:val="000000"/>
          <w:sz w:val="23"/>
        </w:rPr>
        <w:t>t</w:t>
      </w:r>
      <w:r>
        <w:rPr>
          <w:w w:val="98.41726460196917"/>
          <w:rFonts w:ascii="" w:hAnsi="" w:eastAsia=""/>
          <w:color w:val="000000"/>
          <w:sz w:val="23"/>
        </w:rPr>
        <w:t>o [brie</w:t>
      </w:r>
      <w:r>
        <w:rPr>
          <w:rFonts w:ascii="" w:hAnsi="" w:eastAsia=""/>
          <w:color w:val="000000"/>
          <w:sz w:val="23"/>
        </w:rPr>
        <w:t>fl</w:t>
      </w:r>
      <w:r>
        <w:rPr>
          <w:w w:val="98.4808806076819"/>
          <w:rFonts w:ascii="" w:hAnsi="" w:eastAsia=""/>
          <w:color w:val="000000"/>
          <w:sz w:val="23"/>
        </w:rPr>
        <w:t xml:space="preserve">y describe the </w:t>
      </w:r>
      <w:r>
        <w:br/>
      </w:r>
      <w:r>
        <w:rPr>
          <w:rFonts w:ascii="" w:hAnsi="" w:eastAsia=""/>
          <w:color w:val="000000"/>
          <w:sz w:val="23"/>
        </w:rPr>
        <w:t>applicatio</w:t>
      </w:r>
      <w:r>
        <w:rPr>
          <w:spacing w:val="-10"/>
          <w:rFonts w:ascii="" w:hAnsi="" w:eastAsia=""/>
          <w:color w:val="000000"/>
          <w:sz w:val="23"/>
        </w:rPr>
        <w:t>n</w:t>
      </w:r>
      <w:r>
        <w:rPr>
          <w:spacing w:val="-12"/>
          <w:w w:val="98.6700973984886"/>
          <w:rFonts w:ascii="" w:hAnsi="" w:eastAsia=""/>
          <w:color w:val="000000"/>
          <w:sz w:val="21"/>
        </w:rPr>
        <w:t>’</w:t>
      </w:r>
      <w:r>
        <w:rPr>
          <w:rFonts w:ascii="" w:hAnsi="" w:eastAsia=""/>
          <w:color w:val="000000"/>
          <w:sz w:val="22"/>
        </w:rPr>
        <w:t xml:space="preserve">s purpose, e.g., </w:t>
      </w:r>
      <w:r>
        <w:rPr>
          <w:spacing w:val="-2"/>
          <w:rFonts w:ascii="" w:hAnsi="" w:eastAsia=""/>
          <w:color w:val="000000"/>
          <w:sz w:val="23"/>
        </w:rPr>
        <w:t>“</w:t>
      </w:r>
      <w:r>
        <w:rPr>
          <w:rFonts w:ascii="" w:hAnsi="" w:eastAsia=""/>
          <w:color w:val="000000"/>
          <w:sz w:val="23"/>
        </w:rPr>
        <w:t>manage cus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omer data, facilitate secu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e commu</w:t>
      </w:r>
      <w:r>
        <w:rPr>
          <w:spacing w:val="-2"/>
          <w:rFonts w:ascii="" w:hAnsi="" w:eastAsia=""/>
          <w:color w:val="000000"/>
          <w:sz w:val="23"/>
        </w:rPr>
        <w:t>n</w:t>
      </w:r>
      <w:r>
        <w:rPr>
          <w:rFonts w:ascii="" w:hAnsi="" w:eastAsia=""/>
          <w:color w:val="000000"/>
          <w:sz w:val="23"/>
        </w:rPr>
        <w:t>ication, or p</w:t>
      </w:r>
      <w:r>
        <w:rPr>
          <w:spacing w:val="-2"/>
          <w:rFonts w:ascii="" w:hAnsi="" w:eastAsia=""/>
          <w:color w:val="000000"/>
          <w:sz w:val="23"/>
        </w:rPr>
        <w:t>ro</w:t>
      </w:r>
      <w:r>
        <w:rPr>
          <w:rFonts w:ascii="" w:hAnsi="" w:eastAsia=""/>
          <w:color w:val="000000"/>
          <w:sz w:val="23"/>
        </w:rPr>
        <w:t xml:space="preserve">vide 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 xml:space="preserve">eal-time data </w:t>
      </w:r>
      <w:r>
        <w:rPr>
          <w:rFonts w:ascii="" w:hAnsi="" w:eastAsia=""/>
          <w:color w:val="000000"/>
          <w:sz w:val="23"/>
        </w:rPr>
        <w:t>p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ocessing</w:t>
      </w:r>
      <w:r>
        <w:rPr>
          <w:rFonts w:ascii="" w:hAnsi="" w:eastAsia=""/>
          <w:color w:val="000000"/>
          <w:sz w:val="23"/>
        </w:rPr>
        <w:t>”</w:t>
      </w:r>
      <w:r>
        <w:rPr>
          <w:w w:val="97.90562765100609"/>
          <w:rFonts w:ascii="" w:hAnsi="" w:eastAsia=""/>
          <w:color w:val="000000"/>
          <w:sz w:val="23"/>
        </w:rPr>
        <w:t>].</w:t>
      </w:r>
      <w:r>
        <w:rPr>
          <w:spacing w:val="-4"/>
          <w:w w:val="97.90562765100609"/>
          <w:rFonts w:ascii="" w:hAnsi="" w:eastAsia=""/>
          <w:color w:val="000000"/>
          <w:sz w:val="23"/>
        </w:rPr>
        <w:t xml:space="preserve"> </w:t>
      </w:r>
      <w:r>
        <w:rPr>
          <w:w w:val="97.90562765100609"/>
          <w:rFonts w:ascii="" w:hAnsi="" w:eastAsia=""/>
          <w:color w:val="000000"/>
          <w:sz w:val="23"/>
        </w:rPr>
        <w:t>The ser</w:t>
      </w:r>
      <w:r>
        <w:rPr>
          <w:spacing w:val="-2"/>
          <w:w w:val="97.90562765100609"/>
          <w:rFonts w:ascii="" w:hAnsi="" w:eastAsia=""/>
          <w:color w:val="000000"/>
          <w:sz w:val="23"/>
        </w:rPr>
        <w:t>v</w:t>
      </w:r>
      <w:r>
        <w:rPr>
          <w:w w:val="97.90562765100609"/>
          <w:rFonts w:ascii="" w:hAnsi="" w:eastAsia=""/>
          <w:color w:val="000000"/>
          <w:sz w:val="23"/>
        </w:rPr>
        <w:t>er component handles [co</w:t>
      </w:r>
      <w:r>
        <w:rPr>
          <w:spacing w:val="-2"/>
          <w:w w:val="97.90562765100609"/>
          <w:rFonts w:ascii="" w:hAnsi="" w:eastAsia=""/>
          <w:color w:val="000000"/>
          <w:sz w:val="23"/>
        </w:rPr>
        <w:t>r</w:t>
      </w:r>
      <w:r>
        <w:rPr>
          <w:w w:val="97.90562765100609"/>
          <w:rFonts w:ascii="" w:hAnsi="" w:eastAsia=""/>
          <w:color w:val="000000"/>
          <w:sz w:val="23"/>
        </w:rPr>
        <w:t>e ser</w:t>
      </w:r>
      <w:r>
        <w:rPr>
          <w:spacing w:val="-2"/>
          <w:w w:val="97.90562765100609"/>
          <w:rFonts w:ascii="" w:hAnsi="" w:eastAsia=""/>
          <w:color w:val="000000"/>
          <w:sz w:val="23"/>
        </w:rPr>
        <w:t>v</w:t>
      </w:r>
      <w:r>
        <w:rPr>
          <w:w w:val="97.90562765100609"/>
          <w:rFonts w:ascii="" w:hAnsi="" w:eastAsia=""/>
          <w:color w:val="000000"/>
          <w:sz w:val="23"/>
        </w:rPr>
        <w:t>er functions, e.g., data s</w:t>
      </w:r>
      <w:r>
        <w:rPr>
          <w:spacing w:val="-2"/>
          <w:w w:val="97.90562765100609"/>
          <w:rFonts w:ascii="" w:hAnsi="" w:eastAsia=""/>
          <w:color w:val="000000"/>
          <w:sz w:val="23"/>
        </w:rPr>
        <w:t>t</w:t>
      </w:r>
      <w:r>
        <w:rPr>
          <w:w w:val="97.90562765100609"/>
          <w:rFonts w:ascii="" w:hAnsi="" w:eastAsia=""/>
          <w:color w:val="000000"/>
          <w:sz w:val="23"/>
        </w:rPr>
        <w:t>o</w:t>
      </w:r>
      <w:r>
        <w:rPr>
          <w:spacing w:val="-6"/>
          <w:w w:val="97.90562765100609"/>
          <w:rFonts w:ascii="" w:hAnsi="" w:eastAsia=""/>
          <w:color w:val="000000"/>
          <w:sz w:val="23"/>
        </w:rPr>
        <w:t>r</w:t>
      </w:r>
      <w:r>
        <w:rPr>
          <w:w w:val="97.90562765100609"/>
          <w:rFonts w:ascii="" w:hAnsi="" w:eastAsia=""/>
          <w:color w:val="000000"/>
          <w:sz w:val="23"/>
        </w:rPr>
        <w:t>age, p</w:t>
      </w:r>
      <w:r>
        <w:rPr>
          <w:spacing w:val="-2"/>
          <w:w w:val="97.90562765100609"/>
          <w:rFonts w:ascii="" w:hAnsi="" w:eastAsia=""/>
          <w:color w:val="000000"/>
          <w:sz w:val="23"/>
        </w:rPr>
        <w:t>r</w:t>
      </w:r>
      <w:r>
        <w:rPr>
          <w:w w:val="97.90562765100609"/>
          <w:rFonts w:ascii="" w:hAnsi="" w:eastAsia=""/>
          <w:color w:val="000000"/>
          <w:sz w:val="23"/>
        </w:rPr>
        <w:t xml:space="preserve">ocessing, or </w:t>
      </w:r>
      <w:r>
        <w:rPr>
          <w:rFonts w:ascii="" w:hAnsi="" w:eastAsia=""/>
          <w:color w:val="000000"/>
          <w:sz w:val="23"/>
        </w:rPr>
        <w:t>authentication], while the client component p</w:t>
      </w:r>
      <w:r>
        <w:rPr>
          <w:spacing w:val="-2"/>
          <w:rFonts w:ascii="" w:hAnsi="" w:eastAsia=""/>
          <w:color w:val="000000"/>
          <w:sz w:val="23"/>
        </w:rPr>
        <w:t>ro</w:t>
      </w:r>
      <w:r>
        <w:rPr>
          <w:rFonts w:ascii="" w:hAnsi="" w:eastAsia=""/>
          <w:color w:val="000000"/>
          <w:sz w:val="23"/>
        </w:rPr>
        <w:t>vides a user interface for [co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 xml:space="preserve">e client functions, e.g., accessing </w:t>
      </w:r>
      <w:r>
        <w:rPr>
          <w:rFonts w:ascii="" w:hAnsi="" w:eastAsia=""/>
          <w:color w:val="000000"/>
          <w:sz w:val="23"/>
        </w:rPr>
        <w:t xml:space="preserve">data, submitting 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equests, or gene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 xml:space="preserve">ating 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eports].</w:t>
      </w:r>
    </w:p>
    <w:p>
      <w:pPr>
        <w:autoSpaceDN w:val="0"/>
        <w:autoSpaceDE w:val="0"/>
        <w:widowControl/>
        <w:spacing w:line="270" w:lineRule="exact" w:before="240" w:after="0"/>
        <w:ind w:left="548" w:right="1584" w:firstLine="0"/>
        <w:jc w:val="left"/>
      </w:pPr>
      <w:r>
        <w:rPr>
          <w:rFonts w:ascii="" w:hAnsi="" w:eastAsia=""/>
          <w:color w:val="000000"/>
          <w:sz w:val="23"/>
        </w:rPr>
        <w:t>This manual c</w:t>
      </w:r>
      <w:r>
        <w:rPr>
          <w:spacing w:val="-2"/>
          <w:rFonts w:ascii="" w:hAnsi="" w:eastAsia=""/>
          <w:color w:val="000000"/>
          <w:sz w:val="23"/>
        </w:rPr>
        <w:t>ov</w:t>
      </w:r>
      <w:r>
        <w:rPr>
          <w:rFonts w:ascii="" w:hAnsi="" w:eastAsia=""/>
          <w:color w:val="000000"/>
          <w:sz w:val="23"/>
        </w:rPr>
        <w:t>ers the installation, con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gu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ation, o</w:t>
      </w:r>
      <w:r>
        <w:rPr>
          <w:spacing w:val="-2"/>
          <w:rFonts w:ascii="" w:hAnsi="" w:eastAsia=""/>
          <w:color w:val="000000"/>
          <w:sz w:val="23"/>
        </w:rPr>
        <w:t>p</w:t>
      </w:r>
      <w:r>
        <w:rPr>
          <w:rFonts w:ascii="" w:hAnsi="" w:eastAsia=""/>
          <w:color w:val="000000"/>
          <w:sz w:val="23"/>
        </w:rPr>
        <w:t>e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ation, moni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ori</w:t>
      </w:r>
      <w:r>
        <w:rPr>
          <w:spacing w:val="-2"/>
          <w:rFonts w:ascii="" w:hAnsi="" w:eastAsia=""/>
          <w:color w:val="000000"/>
          <w:sz w:val="23"/>
        </w:rPr>
        <w:t>n</w:t>
      </w:r>
      <w:r>
        <w:rPr>
          <w:rFonts w:ascii="" w:hAnsi="" w:eastAsia=""/>
          <w:color w:val="000000"/>
          <w:sz w:val="23"/>
        </w:rPr>
        <w:t>g, and t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oublesho</w:t>
      </w:r>
      <w:r>
        <w:rPr>
          <w:spacing w:val="-2"/>
          <w:rFonts w:ascii="" w:hAnsi="" w:eastAsia=""/>
          <w:color w:val="000000"/>
          <w:sz w:val="23"/>
        </w:rPr>
        <w:t>o</w:t>
      </w:r>
      <w:r>
        <w:rPr>
          <w:rFonts w:ascii="" w:hAnsi="" w:eastAsia=""/>
          <w:color w:val="000000"/>
          <w:sz w:val="23"/>
        </w:rPr>
        <w:t xml:space="preserve">ting of the </w:t>
      </w:r>
      <w:r>
        <w:rPr>
          <w:rFonts w:ascii="" w:hAnsi="" w:eastAsia=""/>
          <w:color w:val="000000"/>
          <w:sz w:val="23"/>
        </w:rPr>
        <w:t xml:space="preserve">application 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 ensu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e</w:t>
      </w:r>
      <w:r>
        <w:rPr>
          <w:spacing w:val="-2"/>
          <w:rFonts w:ascii="" w:hAnsi="" w:eastAsia=""/>
          <w:color w:val="000000"/>
          <w:sz w:val="23"/>
        </w:rPr>
        <w:t xml:space="preserve"> </w:t>
      </w:r>
      <w:r>
        <w:rPr>
          <w:rFonts w:ascii="" w:hAnsi="" w:eastAsia=""/>
          <w:color w:val="000000"/>
          <w:sz w:val="23"/>
        </w:rPr>
        <w:t>smooth depl</w:t>
      </w:r>
      <w:r>
        <w:rPr>
          <w:spacing w:val="-2"/>
          <w:rFonts w:ascii="" w:hAnsi="" w:eastAsia=""/>
          <w:color w:val="000000"/>
          <w:sz w:val="23"/>
        </w:rPr>
        <w:t>o</w:t>
      </w:r>
      <w:r>
        <w:rPr>
          <w:rFonts w:ascii="" w:hAnsi="" w:eastAsia=""/>
          <w:color w:val="000000"/>
          <w:sz w:val="23"/>
        </w:rPr>
        <w:t>yment an</w:t>
      </w:r>
      <w:r>
        <w:rPr>
          <w:spacing w:val="-2"/>
          <w:rFonts w:ascii="" w:hAnsi="" w:eastAsia=""/>
          <w:color w:val="000000"/>
          <w:sz w:val="23"/>
        </w:rPr>
        <w:t>d</w:t>
      </w:r>
      <w:r>
        <w:rPr>
          <w:rFonts w:ascii="" w:hAnsi="" w:eastAsia=""/>
          <w:color w:val="000000"/>
          <w:sz w:val="23"/>
        </w:rPr>
        <w:t xml:space="preserve"> usage.</w:t>
      </w:r>
    </w:p>
    <w:p>
      <w:pPr>
        <w:sectPr>
          <w:pgSz w:w="12240" w:h="16320"/>
          <w:pgMar w:top="0" w:right="0" w:bottom="40" w:left="0" w:header="720" w:footer="720" w:gutter="0"/>
          <w:cols w:num="1" w:equalWidth="0" w:space="72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308" w:lineRule="exact" w:before="80" w:after="0"/>
        <w:ind w:left="548" w:right="0" w:firstLine="0"/>
        <w:jc w:val="left"/>
      </w:pPr>
      <w:r>
        <w:rPr>
          <w:rFonts w:ascii="" w:hAnsi="" w:eastAsia=""/>
          <w:color w:val="000000"/>
          <w:sz w:val="31"/>
        </w:rPr>
        <w:t>2. System O</w:t>
      </w:r>
      <w:r>
        <w:rPr>
          <w:spacing w:val="-2"/>
          <w:rFonts w:ascii="" w:hAnsi="" w:eastAsia=""/>
          <w:color w:val="000000"/>
          <w:sz w:val="31"/>
        </w:rPr>
        <w:t>v</w:t>
      </w:r>
      <w:r>
        <w:rPr>
          <w:rFonts w:ascii="" w:hAnsi="" w:eastAsia=""/>
          <w:color w:val="000000"/>
          <w:sz w:val="31"/>
        </w:rPr>
        <w:t>erview</w:t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38100</wp:posOffset>
            </wp:positionV>
            <wp:extent cx="7772400" cy="99822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82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4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38100</wp:posOffset>
            </wp:positionV>
            <wp:extent cx="7772400" cy="99822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82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2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2961640</wp:posOffset>
            </wp:positionV>
            <wp:extent cx="7066280" cy="25388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53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256540</wp:posOffset>
            </wp:positionV>
            <wp:extent cx="7066280" cy="25388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53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8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8257540</wp:posOffset>
            </wp:positionV>
            <wp:extent cx="7066280" cy="25388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53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5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3429000</wp:posOffset>
            </wp:positionV>
            <wp:extent cx="7066280" cy="21157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1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6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7791450</wp:posOffset>
            </wp:positionV>
            <wp:extent cx="7066280" cy="21157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1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3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2971800</wp:posOffset>
            </wp:positionV>
            <wp:extent cx="7066280" cy="12694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1269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7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7800340</wp:posOffset>
            </wp:positionV>
            <wp:extent cx="7066280" cy="12694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1269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4" w:lineRule="exact" w:before="386" w:after="0"/>
        <w:ind w:left="548" w:right="0" w:firstLine="0"/>
        <w:jc w:val="left"/>
      </w:pPr>
      <w:r>
        <w:rPr>
          <w:w w:val="98.1186693900033"/>
          <w:rFonts w:ascii="" w:hAnsi="" w:eastAsia=""/>
          <w:color w:val="000000"/>
          <w:sz w:val="23"/>
        </w:rPr>
        <w:t>The [C</w:t>
      </w:r>
      <w:r>
        <w:rPr>
          <w:spacing w:val="-2"/>
          <w:w w:val="98.1186693900033"/>
          <w:rFonts w:ascii="" w:hAnsi="" w:eastAsia=""/>
          <w:color w:val="000000"/>
          <w:sz w:val="23"/>
        </w:rPr>
        <w:t>l</w:t>
      </w:r>
      <w:r>
        <w:rPr>
          <w:w w:val="98.1186693900033"/>
          <w:rFonts w:ascii="" w:hAnsi="" w:eastAsia=""/>
          <w:color w:val="000000"/>
          <w:sz w:val="23"/>
        </w:rPr>
        <w:t>ient-Ser</w:t>
      </w:r>
      <w:r>
        <w:rPr>
          <w:spacing w:val="-2"/>
          <w:w w:val="98.1186693900033"/>
          <w:rFonts w:ascii="" w:hAnsi="" w:eastAsia=""/>
          <w:color w:val="000000"/>
          <w:sz w:val="23"/>
        </w:rPr>
        <w:t>v</w:t>
      </w:r>
      <w:r>
        <w:rPr>
          <w:w w:val="98.1186693900033"/>
          <w:rFonts w:ascii="" w:hAnsi="" w:eastAsia=""/>
          <w:color w:val="000000"/>
          <w:sz w:val="23"/>
        </w:rPr>
        <w:t>er Application Name] ope</w:t>
      </w:r>
      <w:r>
        <w:rPr>
          <w:spacing w:val="-4"/>
          <w:w w:val="98.1186693900033"/>
          <w:rFonts w:ascii="" w:hAnsi="" w:eastAsia=""/>
          <w:color w:val="000000"/>
          <w:sz w:val="23"/>
        </w:rPr>
        <w:t>r</w:t>
      </w:r>
      <w:r>
        <w:rPr>
          <w:spacing w:val="-2"/>
          <w:w w:val="98.1186693900033"/>
          <w:rFonts w:ascii="" w:hAnsi="" w:eastAsia=""/>
          <w:color w:val="000000"/>
          <w:sz w:val="23"/>
        </w:rPr>
        <w:t>a</w:t>
      </w:r>
      <w:r>
        <w:rPr>
          <w:w w:val="98.1186693900033"/>
          <w:rFonts w:ascii="" w:hAnsi="" w:eastAsia=""/>
          <w:color w:val="000000"/>
          <w:sz w:val="23"/>
        </w:rPr>
        <w:t>tes in a client-server a</w:t>
      </w:r>
      <w:r>
        <w:rPr>
          <w:spacing w:val="-2"/>
          <w:w w:val="98.1186693900033"/>
          <w:rFonts w:ascii="" w:hAnsi="" w:eastAsia=""/>
          <w:color w:val="000000"/>
          <w:sz w:val="23"/>
        </w:rPr>
        <w:t>r</w:t>
      </w:r>
      <w:r>
        <w:rPr>
          <w:w w:val="98.1186693900033"/>
          <w:rFonts w:ascii="" w:hAnsi="" w:eastAsia=""/>
          <w:color w:val="000000"/>
          <w:sz w:val="23"/>
        </w:rPr>
        <w:t>chitectu</w:t>
      </w:r>
      <w:r>
        <w:rPr>
          <w:spacing w:val="-2"/>
          <w:w w:val="98.1186693900033"/>
          <w:rFonts w:ascii="" w:hAnsi="" w:eastAsia=""/>
          <w:color w:val="000000"/>
          <w:sz w:val="23"/>
        </w:rPr>
        <w:t>r</w:t>
      </w:r>
      <w:r>
        <w:rPr>
          <w:w w:val="98.1186693900033"/>
          <w:rFonts w:ascii="" w:hAnsi="" w:eastAsia=""/>
          <w:color w:val="000000"/>
          <w:sz w:val="23"/>
        </w:rPr>
        <w:t>e:</w:t>
      </w:r>
    </w:p>
    <w:p>
      <w:pPr>
        <w:autoSpaceDN w:val="0"/>
        <w:autoSpaceDE w:val="0"/>
        <w:widowControl/>
        <w:spacing w:line="270" w:lineRule="exact" w:before="242" w:after="0"/>
        <w:ind w:left="1148" w:right="576" w:firstLine="0"/>
        <w:jc w:val="left"/>
      </w:pPr>
      <w:r>
        <w:rPr>
          <w:rFonts w:ascii="" w:hAnsi="" w:eastAsia=""/>
          <w:color w:val="000000"/>
          <w:sz w:val="22"/>
        </w:rPr>
        <w:t>Ser</w:t>
      </w:r>
      <w:r>
        <w:rPr>
          <w:spacing w:val="-2"/>
          <w:rFonts w:ascii="" w:hAnsi="" w:eastAsia=""/>
          <w:color w:val="000000"/>
          <w:sz w:val="22"/>
        </w:rPr>
        <w:t>v</w:t>
      </w:r>
      <w:r>
        <w:rPr>
          <w:rFonts w:ascii="" w:hAnsi="" w:eastAsia=""/>
          <w:color w:val="000000"/>
          <w:sz w:val="22"/>
        </w:rPr>
        <w:t>er</w:t>
      </w:r>
      <w:r>
        <w:rPr>
          <w:w w:val="97.9548551834287"/>
          <w:rFonts w:ascii="" w:hAnsi="" w:eastAsia=""/>
          <w:color w:val="000000"/>
          <w:sz w:val="23"/>
        </w:rPr>
        <w:t>: Runs on a cen</w:t>
      </w:r>
      <w:r>
        <w:rPr>
          <w:spacing w:val="-2"/>
          <w:w w:val="97.9548551834287"/>
          <w:rFonts w:ascii="" w:hAnsi="" w:eastAsia=""/>
          <w:color w:val="000000"/>
          <w:sz w:val="23"/>
        </w:rPr>
        <w:t>t</w:t>
      </w:r>
      <w:r>
        <w:rPr>
          <w:spacing w:val="-4"/>
          <w:w w:val="97.9548551834287"/>
          <w:rFonts w:ascii="" w:hAnsi="" w:eastAsia=""/>
          <w:color w:val="000000"/>
          <w:sz w:val="23"/>
        </w:rPr>
        <w:t>r</w:t>
      </w:r>
      <w:r>
        <w:rPr>
          <w:w w:val="97.9548551834287"/>
          <w:rFonts w:ascii="" w:hAnsi="" w:eastAsia=""/>
          <w:color w:val="000000"/>
          <w:sz w:val="23"/>
        </w:rPr>
        <w:t>al ser</w:t>
      </w:r>
      <w:r>
        <w:rPr>
          <w:spacing w:val="-2"/>
          <w:w w:val="97.9548551834287"/>
          <w:rFonts w:ascii="" w:hAnsi="" w:eastAsia=""/>
          <w:color w:val="000000"/>
          <w:sz w:val="23"/>
        </w:rPr>
        <w:t>v</w:t>
      </w:r>
      <w:r>
        <w:rPr>
          <w:w w:val="97.9548551834287"/>
          <w:rFonts w:ascii="" w:hAnsi="" w:eastAsia=""/>
          <w:color w:val="000000"/>
          <w:sz w:val="23"/>
        </w:rPr>
        <w:t>er (physical or virtual) and manages [e.g., database ope</w:t>
      </w:r>
      <w:r>
        <w:rPr>
          <w:spacing w:val="-4"/>
          <w:w w:val="97.9548551834287"/>
          <w:rFonts w:ascii="" w:hAnsi="" w:eastAsia=""/>
          <w:color w:val="000000"/>
          <w:sz w:val="23"/>
        </w:rPr>
        <w:t>r</w:t>
      </w:r>
      <w:r>
        <w:rPr>
          <w:w w:val="97.9548551834287"/>
          <w:rFonts w:ascii="" w:hAnsi="" w:eastAsia=""/>
          <w:color w:val="000000"/>
          <w:sz w:val="23"/>
        </w:rPr>
        <w:t xml:space="preserve">ations, business </w:t>
      </w:r>
      <w:r>
        <w:rPr>
          <w:rFonts w:ascii="" w:hAnsi="" w:eastAsia=""/>
          <w:color w:val="000000"/>
          <w:sz w:val="23"/>
        </w:rPr>
        <w:t xml:space="preserve">logic, or API 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equests]. It handles multiple client connections and ensu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es data integrity and securit</w:t>
      </w:r>
      <w:r>
        <w:rPr>
          <w:spacing w:val="-12"/>
          <w:rFonts w:ascii="" w:hAnsi="" w:eastAsia=""/>
          <w:color w:val="000000"/>
          <w:sz w:val="23"/>
        </w:rPr>
        <w:t>y</w:t>
      </w:r>
      <w:r>
        <w:rPr>
          <w:rFonts w:ascii="" w:hAnsi="" w:eastAsia=""/>
          <w:color w:val="000000"/>
          <w:sz w:val="23"/>
        </w:rPr>
        <w:t xml:space="preserve">. </w:t>
      </w:r>
      <w:r>
        <w:rPr>
          <w:w w:val="98.65959061346364"/>
          <w:rFonts w:ascii="" w:hAnsi="" w:eastAsia=""/>
          <w:color w:val="000000"/>
          <w:sz w:val="23"/>
        </w:rPr>
        <w:t>Client</w:t>
      </w:r>
      <w:r>
        <w:rPr>
          <w:w w:val="102.17359024717918"/>
          <w:rFonts w:ascii="" w:hAnsi="" w:eastAsia=""/>
          <w:color w:val="000000"/>
          <w:sz w:val="22"/>
        </w:rPr>
        <w:t>: Runs on end-user d</w:t>
      </w:r>
      <w:r>
        <w:rPr>
          <w:spacing w:val="-2"/>
          <w:w w:val="102.17359024717918"/>
          <w:rFonts w:ascii="" w:hAnsi="" w:eastAsia=""/>
          <w:color w:val="000000"/>
          <w:sz w:val="22"/>
        </w:rPr>
        <w:t>e</w:t>
      </w:r>
      <w:r>
        <w:rPr>
          <w:w w:val="102.17359024717918"/>
          <w:rFonts w:ascii="" w:hAnsi="" w:eastAsia=""/>
          <w:color w:val="000000"/>
          <w:sz w:val="22"/>
        </w:rPr>
        <w:t>vices (e.g., Windows, macOS, or mobile devic</w:t>
      </w:r>
      <w:r>
        <w:rPr>
          <w:spacing w:val="-2"/>
          <w:w w:val="102.17359024717918"/>
          <w:rFonts w:ascii="" w:hAnsi="" w:eastAsia=""/>
          <w:color w:val="000000"/>
          <w:sz w:val="22"/>
        </w:rPr>
        <w:t>e</w:t>
      </w:r>
      <w:r>
        <w:rPr>
          <w:w w:val="102.17359024717918"/>
          <w:rFonts w:ascii="" w:hAnsi="" w:eastAsia=""/>
          <w:color w:val="000000"/>
          <w:sz w:val="22"/>
        </w:rPr>
        <w:t xml:space="preserve">s) and communicates with the </w:t>
      </w:r>
      <w:r>
        <w:rPr>
          <w:w w:val="98.05885940051125"/>
          <w:rFonts w:ascii="" w:hAnsi="" w:eastAsia=""/>
          <w:color w:val="000000"/>
          <w:sz w:val="23"/>
        </w:rPr>
        <w:t>ser</w:t>
      </w:r>
      <w:r>
        <w:rPr>
          <w:spacing w:val="-2"/>
          <w:w w:val="98.05885940051125"/>
          <w:rFonts w:ascii="" w:hAnsi="" w:eastAsia=""/>
          <w:color w:val="000000"/>
          <w:sz w:val="23"/>
        </w:rPr>
        <w:t>v</w:t>
      </w:r>
      <w:r>
        <w:rPr>
          <w:w w:val="98.05885940051125"/>
          <w:rFonts w:ascii="" w:hAnsi="" w:eastAsia=""/>
          <w:color w:val="000000"/>
          <w:sz w:val="23"/>
        </w:rPr>
        <w:t xml:space="preserve">er </w:t>
      </w:r>
      <w:r>
        <w:rPr>
          <w:spacing w:val="-2"/>
          <w:w w:val="98.05885940051125"/>
          <w:rFonts w:ascii="" w:hAnsi="" w:eastAsia=""/>
          <w:color w:val="000000"/>
          <w:sz w:val="23"/>
        </w:rPr>
        <w:t>t</w:t>
      </w:r>
      <w:r>
        <w:rPr>
          <w:w w:val="98.05885940051125"/>
          <w:rFonts w:ascii="" w:hAnsi="" w:eastAsia=""/>
          <w:color w:val="000000"/>
          <w:sz w:val="23"/>
        </w:rPr>
        <w:t xml:space="preserve">o [e.g., </w:t>
      </w:r>
      <w:r>
        <w:rPr>
          <w:spacing w:val="-2"/>
          <w:w w:val="98.05885940051125"/>
          <w:rFonts w:ascii="" w:hAnsi="" w:eastAsia=""/>
          <w:color w:val="000000"/>
          <w:sz w:val="23"/>
        </w:rPr>
        <w:t>r</w:t>
      </w:r>
      <w:r>
        <w:rPr>
          <w:w w:val="98.05885940051125"/>
          <w:rFonts w:ascii="" w:hAnsi="" w:eastAsia=""/>
          <w:color w:val="000000"/>
          <w:sz w:val="23"/>
        </w:rPr>
        <w:t>etri</w:t>
      </w:r>
      <w:r>
        <w:rPr>
          <w:spacing w:val="-2"/>
          <w:w w:val="98.05885940051125"/>
          <w:rFonts w:ascii="" w:hAnsi="" w:eastAsia=""/>
          <w:color w:val="000000"/>
          <w:sz w:val="23"/>
        </w:rPr>
        <w:t>ev</w:t>
      </w:r>
      <w:r>
        <w:rPr>
          <w:w w:val="98.05885940051125"/>
          <w:rFonts w:ascii="" w:hAnsi="" w:eastAsia=""/>
          <w:color w:val="000000"/>
          <w:sz w:val="23"/>
        </w:rPr>
        <w:t xml:space="preserve">e data, submit user inputs, or display </w:t>
      </w:r>
      <w:r>
        <w:rPr>
          <w:spacing w:val="-2"/>
          <w:w w:val="98.05885940051125"/>
          <w:rFonts w:ascii="" w:hAnsi="" w:eastAsia=""/>
          <w:color w:val="000000"/>
          <w:sz w:val="23"/>
        </w:rPr>
        <w:t>r</w:t>
      </w:r>
      <w:r>
        <w:rPr>
          <w:w w:val="98.05885940051125"/>
          <w:rFonts w:ascii="" w:hAnsi="" w:eastAsia=""/>
          <w:color w:val="000000"/>
          <w:sz w:val="23"/>
        </w:rPr>
        <w:t>esults].</w:t>
      </w:r>
    </w:p>
    <w:p>
      <w:pPr>
        <w:autoSpaceDN w:val="0"/>
        <w:autoSpaceDE w:val="0"/>
        <w:widowControl/>
        <w:spacing w:line="270" w:lineRule="exact" w:before="0" w:after="0"/>
        <w:ind w:left="1148" w:right="864" w:firstLine="0"/>
        <w:jc w:val="left"/>
      </w:pPr>
      <w:r>
        <w:rPr>
          <w:rFonts w:ascii="" w:hAnsi="" w:eastAsia=""/>
          <w:color w:val="000000"/>
          <w:sz w:val="23"/>
        </w:rPr>
        <w:t>Communication</w:t>
      </w:r>
      <w:r>
        <w:rPr>
          <w:rFonts w:ascii="" w:hAnsi="" w:eastAsia=""/>
          <w:color w:val="000000"/>
          <w:sz w:val="22"/>
        </w:rPr>
        <w:t>:</w:t>
      </w:r>
      <w:r>
        <w:rPr>
          <w:spacing w:val="-6"/>
          <w:rFonts w:ascii="" w:hAnsi="" w:eastAsia=""/>
          <w:color w:val="000000"/>
          <w:sz w:val="22"/>
        </w:rPr>
        <w:t xml:space="preserve"> </w:t>
      </w:r>
      <w:r>
        <w:rPr>
          <w:rFonts w:ascii="" w:hAnsi="" w:eastAsia=""/>
          <w:color w:val="000000"/>
          <w:sz w:val="22"/>
        </w:rPr>
        <w:t>The client a</w:t>
      </w:r>
      <w:r>
        <w:rPr>
          <w:spacing w:val="-2"/>
          <w:rFonts w:ascii="" w:hAnsi="" w:eastAsia=""/>
          <w:color w:val="000000"/>
          <w:sz w:val="22"/>
        </w:rPr>
        <w:t>n</w:t>
      </w:r>
      <w:r>
        <w:rPr>
          <w:rFonts w:ascii="" w:hAnsi="" w:eastAsia=""/>
          <w:color w:val="000000"/>
          <w:sz w:val="22"/>
        </w:rPr>
        <w:t>d ser</w:t>
      </w:r>
      <w:r>
        <w:rPr>
          <w:spacing w:val="-2"/>
          <w:rFonts w:ascii="" w:hAnsi="" w:eastAsia=""/>
          <w:color w:val="000000"/>
          <w:sz w:val="22"/>
        </w:rPr>
        <w:t>v</w:t>
      </w:r>
      <w:r>
        <w:rPr>
          <w:rFonts w:ascii="" w:hAnsi="" w:eastAsia=""/>
          <w:color w:val="000000"/>
          <w:sz w:val="22"/>
        </w:rPr>
        <w:t>er communicat</w:t>
      </w:r>
      <w:r>
        <w:rPr>
          <w:spacing w:val="-2"/>
          <w:rFonts w:ascii="" w:hAnsi="" w:eastAsia=""/>
          <w:color w:val="000000"/>
          <w:sz w:val="22"/>
        </w:rPr>
        <w:t>e</w:t>
      </w:r>
      <w:r>
        <w:rPr>
          <w:rFonts w:ascii="" w:hAnsi="" w:eastAsia=""/>
          <w:color w:val="000000"/>
          <w:sz w:val="22"/>
        </w:rPr>
        <w:t xml:space="preserve"> </w:t>
      </w:r>
      <w:r>
        <w:rPr>
          <w:spacing w:val="-2"/>
          <w:rFonts w:ascii="" w:hAnsi="" w:eastAsia=""/>
          <w:color w:val="000000"/>
          <w:sz w:val="22"/>
        </w:rPr>
        <w:t>ov</w:t>
      </w:r>
      <w:r>
        <w:rPr>
          <w:rFonts w:ascii="" w:hAnsi="" w:eastAsia=""/>
          <w:color w:val="000000"/>
          <w:sz w:val="22"/>
        </w:rPr>
        <w:t>er [e.g.,</w:t>
      </w:r>
      <w:r>
        <w:rPr>
          <w:spacing w:val="-4"/>
          <w:rFonts w:ascii="" w:hAnsi="" w:eastAsia=""/>
          <w:color w:val="000000"/>
          <w:sz w:val="22"/>
        </w:rPr>
        <w:t xml:space="preserve"> T</w:t>
      </w:r>
      <w:r>
        <w:rPr>
          <w:rFonts w:ascii="" w:hAnsi="" w:eastAsia=""/>
          <w:color w:val="000000"/>
          <w:sz w:val="22"/>
        </w:rPr>
        <w:t>CP/I</w:t>
      </w:r>
      <w:r>
        <w:rPr>
          <w:spacing w:val="-36"/>
          <w:rFonts w:ascii="" w:hAnsi="" w:eastAsia=""/>
          <w:color w:val="000000"/>
          <w:sz w:val="22"/>
        </w:rPr>
        <w:t>P</w:t>
      </w:r>
      <w:r>
        <w:rPr>
          <w:rFonts w:ascii="" w:hAnsi="" w:eastAsia=""/>
          <w:color w:val="000000"/>
          <w:sz w:val="22"/>
        </w:rPr>
        <w:t xml:space="preserve">, </w:t>
      </w:r>
      <w:r>
        <w:rPr>
          <w:spacing w:val="-4"/>
          <w:rFonts w:ascii="" w:hAnsi="" w:eastAsia=""/>
          <w:color w:val="000000"/>
          <w:sz w:val="22"/>
        </w:rPr>
        <w:t>H</w:t>
      </w:r>
      <w:r>
        <w:rPr>
          <w:rFonts w:ascii="" w:hAnsi="" w:eastAsia=""/>
          <w:color w:val="000000"/>
          <w:sz w:val="22"/>
        </w:rPr>
        <w:t>TTP/</w:t>
      </w:r>
      <w:r>
        <w:rPr>
          <w:spacing w:val="-4"/>
          <w:rFonts w:ascii="" w:hAnsi="" w:eastAsia=""/>
          <w:color w:val="000000"/>
          <w:sz w:val="22"/>
        </w:rPr>
        <w:t>H</w:t>
      </w:r>
      <w:r>
        <w:rPr>
          <w:rFonts w:ascii="" w:hAnsi="" w:eastAsia=""/>
          <w:color w:val="000000"/>
          <w:sz w:val="22"/>
        </w:rPr>
        <w:t xml:space="preserve">TTPS, or </w:t>
      </w:r>
      <w:r>
        <w:rPr>
          <w:spacing w:val="-2"/>
          <w:rFonts w:ascii="" w:hAnsi="" w:eastAsia=""/>
          <w:color w:val="000000"/>
          <w:sz w:val="22"/>
        </w:rPr>
        <w:t>W</w:t>
      </w:r>
      <w:r>
        <w:rPr>
          <w:rFonts w:ascii="" w:hAnsi="" w:eastAsia=""/>
          <w:color w:val="000000"/>
          <w:sz w:val="22"/>
        </w:rPr>
        <w:t>ebSoc</w:t>
      </w:r>
      <w:r>
        <w:rPr>
          <w:spacing w:val="-2"/>
          <w:rFonts w:ascii="" w:hAnsi="" w:eastAsia=""/>
          <w:color w:val="000000"/>
          <w:sz w:val="22"/>
        </w:rPr>
        <w:t>k</w:t>
      </w:r>
      <w:r>
        <w:rPr>
          <w:rFonts w:ascii="" w:hAnsi="" w:eastAsia=""/>
          <w:color w:val="000000"/>
          <w:sz w:val="22"/>
        </w:rPr>
        <w:t xml:space="preserve">et] </w:t>
      </w:r>
      <w:r>
        <w:rPr>
          <w:w w:val="101.27407412961908"/>
          <w:rFonts w:ascii="" w:hAnsi="" w:eastAsia=""/>
          <w:color w:val="000000"/>
          <w:sz w:val="22"/>
        </w:rPr>
        <w:t>using [e.g., RES</w:t>
      </w:r>
      <w:r>
        <w:rPr>
          <w:spacing w:val="-4"/>
          <w:w w:val="101.27407412961908"/>
          <w:rFonts w:ascii="" w:hAnsi="" w:eastAsia=""/>
          <w:color w:val="000000"/>
          <w:sz w:val="22"/>
        </w:rPr>
        <w:t>T</w:t>
      </w:r>
      <w:r>
        <w:rPr>
          <w:w w:val="101.27407412961908"/>
          <w:rFonts w:ascii="" w:hAnsi="" w:eastAsia=""/>
          <w:color w:val="000000"/>
          <w:sz w:val="22"/>
        </w:rPr>
        <w:t xml:space="preserve"> AP</w:t>
      </w:r>
      <w:r>
        <w:rPr>
          <w:spacing w:val="-2"/>
          <w:w w:val="101.27407412961908"/>
          <w:rFonts w:ascii="" w:hAnsi="" w:eastAsia=""/>
          <w:color w:val="000000"/>
          <w:sz w:val="22"/>
        </w:rPr>
        <w:t>I</w:t>
      </w:r>
      <w:r>
        <w:rPr>
          <w:w w:val="101.27407412961908"/>
          <w:rFonts w:ascii="" w:hAnsi="" w:eastAsia=""/>
          <w:color w:val="000000"/>
          <w:sz w:val="22"/>
        </w:rPr>
        <w:t>s, p</w:t>
      </w:r>
      <w:r>
        <w:rPr>
          <w:spacing w:val="-4"/>
          <w:w w:val="101.27407412961908"/>
          <w:rFonts w:ascii="" w:hAnsi="" w:eastAsia=""/>
          <w:color w:val="000000"/>
          <w:sz w:val="22"/>
        </w:rPr>
        <w:t>r</w:t>
      </w:r>
      <w:r>
        <w:rPr>
          <w:w w:val="101.27407412961908"/>
          <w:rFonts w:ascii="" w:hAnsi="" w:eastAsia=""/>
          <w:color w:val="000000"/>
          <w:sz w:val="22"/>
        </w:rPr>
        <w:t>oprietary p</w:t>
      </w:r>
      <w:r>
        <w:rPr>
          <w:spacing w:val="-4"/>
          <w:w w:val="101.27407412961908"/>
          <w:rFonts w:ascii="" w:hAnsi="" w:eastAsia=""/>
          <w:color w:val="000000"/>
          <w:sz w:val="22"/>
        </w:rPr>
        <w:t>r</w:t>
      </w:r>
      <w:r>
        <w:rPr>
          <w:w w:val="101.27407412961908"/>
          <w:rFonts w:ascii="" w:hAnsi="" w:eastAsia=""/>
          <w:color w:val="000000"/>
          <w:sz w:val="22"/>
        </w:rPr>
        <w:t>o</w:t>
      </w:r>
      <w:r>
        <w:rPr>
          <w:spacing w:val="-2"/>
          <w:w w:val="101.27407412961908"/>
          <w:rFonts w:ascii="" w:hAnsi="" w:eastAsia=""/>
          <w:color w:val="000000"/>
          <w:sz w:val="22"/>
        </w:rPr>
        <w:t>t</w:t>
      </w:r>
      <w:r>
        <w:rPr>
          <w:w w:val="101.27407412961908"/>
          <w:rFonts w:ascii="" w:hAnsi="" w:eastAsia=""/>
          <w:color w:val="000000"/>
          <w:sz w:val="22"/>
        </w:rPr>
        <w:t>ocols, or dat</w:t>
      </w:r>
      <w:r>
        <w:rPr>
          <w:spacing w:val="-2"/>
          <w:w w:val="101.27407412961908"/>
          <w:rFonts w:ascii="" w:hAnsi="" w:eastAsia=""/>
          <w:color w:val="000000"/>
          <w:sz w:val="22"/>
        </w:rPr>
        <w:t>a</w:t>
      </w:r>
      <w:r>
        <w:rPr>
          <w:w w:val="101.27407412961908"/>
          <w:rFonts w:ascii="" w:hAnsi="" w:eastAsia=""/>
          <w:color w:val="000000"/>
          <w:sz w:val="22"/>
        </w:rPr>
        <w:t>base queri</w:t>
      </w:r>
      <w:r>
        <w:rPr>
          <w:spacing w:val="-2"/>
          <w:w w:val="101.27407412961908"/>
          <w:rFonts w:ascii="" w:hAnsi="" w:eastAsia=""/>
          <w:color w:val="000000"/>
          <w:sz w:val="22"/>
        </w:rPr>
        <w:t>e</w:t>
      </w:r>
      <w:r>
        <w:rPr>
          <w:w w:val="101.27407412961908"/>
          <w:rFonts w:ascii="" w:hAnsi="" w:eastAsia=""/>
          <w:color w:val="000000"/>
          <w:sz w:val="22"/>
        </w:rPr>
        <w:t>s].</w:t>
      </w:r>
    </w:p>
    <w:p>
      <w:pPr>
        <w:autoSpaceDN w:val="0"/>
        <w:autoSpaceDE w:val="0"/>
        <w:widowControl/>
        <w:spacing w:line="226" w:lineRule="exact" w:before="286" w:after="0"/>
        <w:ind w:left="548" w:right="0" w:firstLine="0"/>
        <w:jc w:val="left"/>
      </w:pPr>
      <w:r>
        <w:rPr>
          <w:spacing w:val="-4"/>
          <w:w w:val="97.87032012834169"/>
          <w:rFonts w:ascii="" w:hAnsi="" w:eastAsia=""/>
          <w:color w:val="000000"/>
          <w:sz w:val="23"/>
        </w:rPr>
        <w:t>K</w:t>
      </w:r>
      <w:r>
        <w:rPr>
          <w:spacing w:val="-2"/>
          <w:w w:val="97.87032012834169"/>
          <w:rFonts w:ascii="" w:hAnsi="" w:eastAsia=""/>
          <w:color w:val="000000"/>
          <w:sz w:val="23"/>
        </w:rPr>
        <w:t>e</w:t>
      </w:r>
      <w:r>
        <w:rPr>
          <w:w w:val="97.87032012834169"/>
          <w:rFonts w:ascii="" w:hAnsi="" w:eastAsia=""/>
          <w:color w:val="000000"/>
          <w:sz w:val="23"/>
        </w:rPr>
        <w:t xml:space="preserve">y </w:t>
      </w:r>
      <w:r>
        <w:rPr>
          <w:spacing w:val="-4"/>
          <w:w w:val="97.87032012834169"/>
          <w:rFonts w:ascii="" w:hAnsi="" w:eastAsia=""/>
          <w:color w:val="000000"/>
          <w:sz w:val="23"/>
        </w:rPr>
        <w:t>f</w:t>
      </w:r>
      <w:r>
        <w:rPr>
          <w:w w:val="97.87032012834169"/>
          <w:rFonts w:ascii="" w:hAnsi="" w:eastAsia=""/>
          <w:color w:val="000000"/>
          <w:sz w:val="23"/>
        </w:rPr>
        <w:t>eatu</w:t>
      </w:r>
      <w:r>
        <w:rPr>
          <w:spacing w:val="-2"/>
          <w:w w:val="97.87032012834169"/>
          <w:rFonts w:ascii="" w:hAnsi="" w:eastAsia=""/>
          <w:color w:val="000000"/>
          <w:sz w:val="23"/>
        </w:rPr>
        <w:t>r</w:t>
      </w:r>
      <w:r>
        <w:rPr>
          <w:w w:val="97.87032012834169"/>
          <w:rFonts w:ascii="" w:hAnsi="" w:eastAsia=""/>
          <w:color w:val="000000"/>
          <w:sz w:val="23"/>
        </w:rPr>
        <w:t>es include:</w:t>
      </w:r>
    </w:p>
    <w:p>
      <w:pPr>
        <w:autoSpaceDN w:val="0"/>
        <w:autoSpaceDE w:val="0"/>
        <w:widowControl/>
        <w:spacing w:line="222" w:lineRule="exact" w:before="286" w:after="0"/>
        <w:ind w:left="1148" w:right="0" w:firstLine="0"/>
        <w:jc w:val="left"/>
      </w:pPr>
      <w:r>
        <w:rPr>
          <w:w w:val="101.29484140787639"/>
          <w:rFonts w:ascii="" w:hAnsi="" w:eastAsia=""/>
          <w:color w:val="000000"/>
          <w:sz w:val="22"/>
        </w:rPr>
        <w:t>[</w:t>
      </w:r>
      <w:r>
        <w:rPr>
          <w:spacing w:val="-2"/>
          <w:w w:val="101.29484140787639"/>
          <w:rFonts w:ascii="" w:hAnsi="" w:eastAsia=""/>
          <w:color w:val="000000"/>
          <w:sz w:val="22"/>
        </w:rPr>
        <w:t>Fe</w:t>
      </w:r>
      <w:r>
        <w:rPr>
          <w:w w:val="101.29484140787639"/>
          <w:rFonts w:ascii="" w:hAnsi="" w:eastAsia=""/>
          <w:color w:val="000000"/>
          <w:sz w:val="22"/>
        </w:rPr>
        <w:t>atu</w:t>
      </w:r>
      <w:r>
        <w:rPr>
          <w:spacing w:val="-2"/>
          <w:w w:val="101.29484140787639"/>
          <w:rFonts w:ascii="" w:hAnsi="" w:eastAsia=""/>
          <w:color w:val="000000"/>
          <w:sz w:val="22"/>
        </w:rPr>
        <w:t>r</w:t>
      </w:r>
      <w:r>
        <w:rPr>
          <w:w w:val="101.29484140787639"/>
          <w:rFonts w:ascii="" w:hAnsi="" w:eastAsia=""/>
          <w:color w:val="000000"/>
          <w:sz w:val="22"/>
        </w:rPr>
        <w:t>e 1, e.g., Secu</w:t>
      </w:r>
      <w:r>
        <w:rPr>
          <w:spacing w:val="-4"/>
          <w:w w:val="101.29484140787639"/>
          <w:rFonts w:ascii="" w:hAnsi="" w:eastAsia=""/>
          <w:color w:val="000000"/>
          <w:sz w:val="22"/>
        </w:rPr>
        <w:t>r</w:t>
      </w:r>
      <w:r>
        <w:rPr>
          <w:w w:val="101.29484140787639"/>
          <w:rFonts w:ascii="" w:hAnsi="" w:eastAsia=""/>
          <w:color w:val="000000"/>
          <w:sz w:val="22"/>
        </w:rPr>
        <w:t>e user authentication]</w:t>
      </w:r>
    </w:p>
    <w:p>
      <w:pPr>
        <w:autoSpaceDN w:val="0"/>
        <w:autoSpaceDE w:val="0"/>
        <w:widowControl/>
        <w:spacing w:line="224" w:lineRule="exact" w:before="48" w:after="0"/>
        <w:ind w:left="1148" w:right="0" w:firstLine="0"/>
        <w:jc w:val="left"/>
      </w:pPr>
      <w:r>
        <w:rPr>
          <w:w w:val="101.4597084796731"/>
          <w:rFonts w:ascii="" w:hAnsi="" w:eastAsia=""/>
          <w:color w:val="000000"/>
          <w:sz w:val="22"/>
        </w:rPr>
        <w:t>[</w:t>
      </w:r>
      <w:r>
        <w:rPr>
          <w:spacing w:val="-2"/>
          <w:w w:val="101.4597084796731"/>
          <w:rFonts w:ascii="" w:hAnsi="" w:eastAsia=""/>
          <w:color w:val="000000"/>
          <w:sz w:val="22"/>
        </w:rPr>
        <w:t>Fe</w:t>
      </w:r>
      <w:r>
        <w:rPr>
          <w:w w:val="101.4597084796731"/>
          <w:rFonts w:ascii="" w:hAnsi="" w:eastAsia=""/>
          <w:color w:val="000000"/>
          <w:sz w:val="22"/>
        </w:rPr>
        <w:t>atu</w:t>
      </w:r>
      <w:r>
        <w:rPr>
          <w:spacing w:val="-2"/>
          <w:w w:val="101.4597084796731"/>
          <w:rFonts w:ascii="" w:hAnsi="" w:eastAsia=""/>
          <w:color w:val="000000"/>
          <w:sz w:val="22"/>
        </w:rPr>
        <w:t>r</w:t>
      </w:r>
      <w:r>
        <w:rPr>
          <w:w w:val="101.4597084796731"/>
          <w:rFonts w:ascii="" w:hAnsi="" w:eastAsia=""/>
          <w:color w:val="000000"/>
          <w:sz w:val="22"/>
        </w:rPr>
        <w:t>e 2, e.g., Real-time data synch</w:t>
      </w:r>
      <w:r>
        <w:rPr>
          <w:spacing w:val="-2"/>
          <w:w w:val="101.4597084796731"/>
          <w:rFonts w:ascii="" w:hAnsi="" w:eastAsia=""/>
          <w:color w:val="000000"/>
          <w:sz w:val="22"/>
        </w:rPr>
        <w:t>r</w:t>
      </w:r>
      <w:r>
        <w:rPr>
          <w:w w:val="101.4597084796731"/>
          <w:rFonts w:ascii="" w:hAnsi="" w:eastAsia=""/>
          <w:color w:val="000000"/>
          <w:sz w:val="22"/>
        </w:rPr>
        <w:t>onization]</w:t>
      </w:r>
    </w:p>
    <w:p>
      <w:pPr>
        <w:autoSpaceDN w:val="0"/>
        <w:autoSpaceDE w:val="0"/>
        <w:widowControl/>
        <w:spacing w:line="222" w:lineRule="exact" w:before="48" w:after="0"/>
        <w:ind w:left="1148" w:right="0" w:firstLine="0"/>
        <w:jc w:val="left"/>
      </w:pPr>
      <w:r>
        <w:rPr>
          <w:rFonts w:ascii="" w:hAnsi="" w:eastAsia=""/>
          <w:color w:val="000000"/>
          <w:sz w:val="22"/>
        </w:rPr>
        <w:t>[</w:t>
      </w:r>
      <w:r>
        <w:rPr>
          <w:spacing w:val="-2"/>
          <w:rFonts w:ascii="" w:hAnsi="" w:eastAsia=""/>
          <w:color w:val="000000"/>
          <w:sz w:val="22"/>
        </w:rPr>
        <w:t>Fe</w:t>
      </w:r>
      <w:r>
        <w:rPr>
          <w:rFonts w:ascii="" w:hAnsi="" w:eastAsia=""/>
          <w:color w:val="000000"/>
          <w:sz w:val="22"/>
        </w:rPr>
        <w:t>atu</w:t>
      </w:r>
      <w:r>
        <w:rPr>
          <w:spacing w:val="-2"/>
          <w:rFonts w:ascii="" w:hAnsi="" w:eastAsia=""/>
          <w:color w:val="000000"/>
          <w:sz w:val="22"/>
        </w:rPr>
        <w:t>r</w:t>
      </w:r>
      <w:r>
        <w:rPr>
          <w:rFonts w:ascii="" w:hAnsi="" w:eastAsia=""/>
          <w:color w:val="000000"/>
          <w:sz w:val="22"/>
        </w:rPr>
        <w:t>e 3, e.g., Role-based access cont</w:t>
      </w:r>
      <w:r>
        <w:rPr>
          <w:spacing w:val="-2"/>
          <w:rFonts w:ascii="" w:hAnsi="" w:eastAsia=""/>
          <w:color w:val="000000"/>
          <w:sz w:val="22"/>
        </w:rPr>
        <w:t>r</w:t>
      </w:r>
      <w:r>
        <w:rPr>
          <w:rFonts w:ascii="" w:hAnsi="" w:eastAsia=""/>
          <w:color w:val="000000"/>
          <w:sz w:val="22"/>
        </w:rPr>
        <w:t>ol]</w:t>
      </w:r>
    </w:p>
    <w:p>
      <w:pPr>
        <w:autoSpaceDN w:val="0"/>
        <w:autoSpaceDE w:val="0"/>
        <w:widowControl/>
        <w:spacing w:line="308" w:lineRule="exact" w:before="656" w:after="0"/>
        <w:ind w:left="548" w:right="0" w:firstLine="0"/>
        <w:jc w:val="left"/>
      </w:pPr>
      <w:r>
        <w:rPr>
          <w:rFonts w:ascii="" w:hAnsi="" w:eastAsia=""/>
          <w:color w:val="000000"/>
          <w:sz w:val="31"/>
        </w:rPr>
        <w:t>3. System Requi</w:t>
      </w:r>
      <w:r>
        <w:rPr>
          <w:spacing w:val="-2"/>
          <w:rFonts w:ascii="" w:hAnsi="" w:eastAsia=""/>
          <w:color w:val="000000"/>
          <w:sz w:val="31"/>
        </w:rPr>
        <w:t>r</w:t>
      </w:r>
      <w:r>
        <w:rPr>
          <w:rFonts w:ascii="" w:hAnsi="" w:eastAsia=""/>
          <w:color w:val="000000"/>
          <w:sz w:val="31"/>
        </w:rPr>
        <w:t>ements</w:t>
      </w:r>
    </w:p>
    <w:p>
      <w:pPr>
        <w:autoSpaceDN w:val="0"/>
        <w:autoSpaceDE w:val="0"/>
        <w:widowControl/>
        <w:spacing w:line="240" w:lineRule="exact" w:before="388" w:after="0"/>
        <w:ind w:left="548" w:right="0" w:firstLine="0"/>
        <w:jc w:val="left"/>
      </w:pPr>
      <w:r>
        <w:rPr>
          <w:spacing w:val="-2"/>
          <w:rFonts w:ascii="" w:hAnsi="" w:eastAsia=""/>
          <w:color w:val="000000"/>
          <w:sz w:val="24"/>
        </w:rPr>
        <w:t>S</w:t>
      </w:r>
      <w:r>
        <w:rPr>
          <w:rFonts w:ascii="" w:hAnsi="" w:eastAsia=""/>
          <w:color w:val="000000"/>
          <w:sz w:val="24"/>
        </w:rPr>
        <w:t>er</w:t>
      </w:r>
      <w:r>
        <w:rPr>
          <w:spacing w:val="-2"/>
          <w:rFonts w:ascii="" w:hAnsi="" w:eastAsia=""/>
          <w:color w:val="000000"/>
          <w:sz w:val="24"/>
        </w:rPr>
        <w:t>v</w:t>
      </w:r>
      <w:r>
        <w:rPr>
          <w:rFonts w:ascii="" w:hAnsi="" w:eastAsia=""/>
          <w:color w:val="000000"/>
          <w:sz w:val="24"/>
        </w:rPr>
        <w:t>er Requi</w:t>
      </w:r>
      <w:r>
        <w:rPr>
          <w:spacing w:val="-2"/>
          <w:rFonts w:ascii="" w:hAnsi="" w:eastAsia=""/>
          <w:color w:val="000000"/>
          <w:sz w:val="24"/>
        </w:rPr>
        <w:t>r</w:t>
      </w:r>
      <w:r>
        <w:rPr>
          <w:rFonts w:ascii="" w:hAnsi="" w:eastAsia=""/>
          <w:color w:val="000000"/>
          <w:sz w:val="24"/>
        </w:rPr>
        <w:t>ements</w:t>
      </w:r>
    </w:p>
    <w:p>
      <w:pPr>
        <w:autoSpaceDN w:val="0"/>
        <w:autoSpaceDE w:val="0"/>
        <w:widowControl/>
        <w:spacing w:line="268" w:lineRule="exact" w:before="284" w:after="0"/>
        <w:ind w:left="1148" w:right="2736" w:firstLine="0"/>
        <w:jc w:val="left"/>
      </w:pPr>
      <w:r>
        <w:rPr>
          <w:w w:val="102.12079610358886"/>
          <w:rFonts w:ascii="" w:hAnsi="" w:eastAsia=""/>
          <w:color w:val="000000"/>
          <w:sz w:val="22"/>
        </w:rPr>
        <w:t>Ope</w:t>
      </w:r>
      <w:r>
        <w:rPr>
          <w:spacing w:val="-4"/>
          <w:w w:val="102.12079610358886"/>
          <w:rFonts w:ascii="" w:hAnsi="" w:eastAsia=""/>
          <w:color w:val="000000"/>
          <w:sz w:val="22"/>
        </w:rPr>
        <w:t>r</w:t>
      </w:r>
      <w:r>
        <w:rPr>
          <w:w w:val="102.12079610358886"/>
          <w:rFonts w:ascii="" w:hAnsi="" w:eastAsia=""/>
          <w:color w:val="000000"/>
          <w:sz w:val="22"/>
        </w:rPr>
        <w:t>ating System</w:t>
      </w:r>
      <w:r>
        <w:rPr>
          <w:w w:val="102.09698333936117"/>
          <w:rFonts w:ascii="" w:hAnsi="" w:eastAsia=""/>
          <w:color w:val="000000"/>
          <w:sz w:val="22"/>
        </w:rPr>
        <w:t>: [e.g., Windows Ser</w:t>
      </w:r>
      <w:r>
        <w:rPr>
          <w:spacing w:val="-2"/>
          <w:w w:val="102.09698333936117"/>
          <w:rFonts w:ascii="" w:hAnsi="" w:eastAsia=""/>
          <w:color w:val="000000"/>
          <w:sz w:val="22"/>
        </w:rPr>
        <w:t>v</w:t>
      </w:r>
      <w:r>
        <w:rPr>
          <w:w w:val="102.09698333936117"/>
          <w:rFonts w:ascii="" w:hAnsi="" w:eastAsia=""/>
          <w:color w:val="000000"/>
          <w:sz w:val="22"/>
        </w:rPr>
        <w:t xml:space="preserve">er 2019/2022, Linux (Ubuntu 20.04 or later)] </w:t>
      </w:r>
      <w:r>
        <w:rPr>
          <w:rFonts w:ascii="" w:hAnsi="" w:eastAsia=""/>
          <w:color w:val="000000"/>
          <w:sz w:val="21"/>
        </w:rPr>
        <w:t>CPU</w:t>
      </w:r>
      <w:r>
        <w:rPr>
          <w:w w:val="98.67594679101039"/>
          <w:rFonts w:ascii="" w:hAnsi="" w:eastAsia=""/>
          <w:color w:val="000000"/>
          <w:sz w:val="22"/>
        </w:rPr>
        <w:t>: [e.g., 4-co</w:t>
      </w:r>
      <w:r>
        <w:rPr>
          <w:spacing w:val="-2"/>
          <w:w w:val="98.67594679101039"/>
          <w:rFonts w:ascii="" w:hAnsi="" w:eastAsia=""/>
          <w:color w:val="000000"/>
          <w:sz w:val="22"/>
        </w:rPr>
        <w:t>r</w:t>
      </w:r>
      <w:r>
        <w:rPr>
          <w:w w:val="98.67594679101039"/>
          <w:rFonts w:ascii="" w:hAnsi="" w:eastAsia=""/>
          <w:color w:val="000000"/>
          <w:sz w:val="22"/>
        </w:rPr>
        <w:t>e CPU, 2.5 GHz o</w:t>
      </w:r>
      <w:r>
        <w:rPr>
          <w:spacing w:val="-2"/>
          <w:w w:val="98.67594679101039"/>
          <w:rFonts w:ascii="" w:hAnsi="" w:eastAsia=""/>
          <w:color w:val="000000"/>
          <w:sz w:val="22"/>
        </w:rPr>
        <w:t>r</w:t>
      </w:r>
      <w:r>
        <w:rPr>
          <w:w w:val="98.67594679101039"/>
          <w:rFonts w:ascii="" w:hAnsi="" w:eastAsia=""/>
          <w:color w:val="000000"/>
          <w:sz w:val="22"/>
        </w:rPr>
        <w:t xml:space="preserve"> </w:t>
      </w:r>
      <w:r>
        <w:rPr>
          <w:spacing w:val="-2"/>
          <w:w w:val="98.67594679101039"/>
          <w:rFonts w:ascii="" w:hAnsi="" w:eastAsia=""/>
          <w:color w:val="000000"/>
          <w:sz w:val="22"/>
        </w:rPr>
        <w:t>h</w:t>
      </w:r>
      <w:r>
        <w:rPr>
          <w:w w:val="98.67594679101039"/>
          <w:rFonts w:ascii="" w:hAnsi="" w:eastAsia=""/>
          <w:color w:val="000000"/>
          <w:sz w:val="22"/>
        </w:rPr>
        <w:t>igher]</w:t>
      </w:r>
    </w:p>
    <w:p>
      <w:pPr>
        <w:autoSpaceDN w:val="0"/>
        <w:autoSpaceDE w:val="0"/>
        <w:widowControl/>
        <w:spacing w:line="228" w:lineRule="exact" w:before="46" w:after="0"/>
        <w:ind w:left="1148" w:right="0" w:firstLine="0"/>
        <w:jc w:val="left"/>
      </w:pPr>
      <w:r>
        <w:rPr>
          <w:rFonts w:ascii="" w:hAnsi="" w:eastAsia=""/>
          <w:color w:val="000000"/>
          <w:sz w:val="23"/>
        </w:rPr>
        <w:t>Memory</w:t>
      </w:r>
      <w:r>
        <w:rPr>
          <w:rFonts w:ascii="" w:hAnsi="" w:eastAsia=""/>
          <w:color w:val="000000"/>
          <w:sz w:val="22"/>
        </w:rPr>
        <w:t xml:space="preserve">: [e.g., 8 GB RAM minimum, 16 GB </w:t>
      </w:r>
      <w:r>
        <w:rPr>
          <w:spacing w:val="-2"/>
          <w:rFonts w:ascii="" w:hAnsi="" w:eastAsia=""/>
          <w:color w:val="000000"/>
          <w:sz w:val="22"/>
        </w:rPr>
        <w:t>r</w:t>
      </w:r>
      <w:r>
        <w:rPr>
          <w:rFonts w:ascii="" w:hAnsi="" w:eastAsia=""/>
          <w:color w:val="000000"/>
          <w:sz w:val="22"/>
        </w:rPr>
        <w:t>ecommended]</w:t>
      </w:r>
    </w:p>
    <w:p>
      <w:pPr>
        <w:autoSpaceDN w:val="0"/>
        <w:autoSpaceDE w:val="0"/>
        <w:widowControl/>
        <w:spacing w:line="226" w:lineRule="exact" w:before="42" w:after="0"/>
        <w:ind w:left="1148" w:right="0" w:firstLine="0"/>
        <w:jc w:val="left"/>
      </w:pPr>
      <w:r>
        <w:rPr>
          <w:w w:val="101.76003397597843"/>
          <w:rFonts w:ascii="" w:hAnsi="" w:eastAsia=""/>
          <w:color w:val="000000"/>
          <w:sz w:val="22"/>
        </w:rPr>
        <w:t>S</w:t>
      </w:r>
      <w:r>
        <w:rPr>
          <w:spacing w:val="-2"/>
          <w:w w:val="101.76003397597843"/>
          <w:rFonts w:ascii="" w:hAnsi="" w:eastAsia=""/>
          <w:color w:val="000000"/>
          <w:sz w:val="22"/>
        </w:rPr>
        <w:t>t</w:t>
      </w:r>
      <w:r>
        <w:rPr>
          <w:w w:val="101.76003397597843"/>
          <w:rFonts w:ascii="" w:hAnsi="" w:eastAsia=""/>
          <w:color w:val="000000"/>
          <w:sz w:val="22"/>
        </w:rPr>
        <w:t>o</w:t>
      </w:r>
      <w:r>
        <w:rPr>
          <w:spacing w:val="-4"/>
          <w:w w:val="101.76003397597843"/>
          <w:rFonts w:ascii="" w:hAnsi="" w:eastAsia=""/>
          <w:color w:val="000000"/>
          <w:sz w:val="22"/>
        </w:rPr>
        <w:t>r</w:t>
      </w:r>
      <w:r>
        <w:rPr>
          <w:w w:val="101.76003397597843"/>
          <w:rFonts w:ascii="" w:hAnsi="" w:eastAsia=""/>
          <w:color w:val="000000"/>
          <w:sz w:val="22"/>
        </w:rPr>
        <w:t>age</w:t>
      </w:r>
      <w:r>
        <w:rPr>
          <w:w w:val="97.88376744122189"/>
          <w:rFonts w:ascii="" w:hAnsi="" w:eastAsia=""/>
          <w:color w:val="000000"/>
          <w:sz w:val="23"/>
        </w:rPr>
        <w:t>: [e.g., 100 GB f</w:t>
      </w:r>
      <w:r>
        <w:rPr>
          <w:spacing w:val="-2"/>
          <w:w w:val="97.88376744122189"/>
          <w:rFonts w:ascii="" w:hAnsi="" w:eastAsia=""/>
          <w:color w:val="000000"/>
          <w:sz w:val="23"/>
        </w:rPr>
        <w:t>r</w:t>
      </w:r>
      <w:r>
        <w:rPr>
          <w:w w:val="97.88376744122189"/>
          <w:rFonts w:ascii="" w:hAnsi="" w:eastAsia=""/>
          <w:color w:val="000000"/>
          <w:sz w:val="23"/>
        </w:rPr>
        <w:t>ee disk sp</w:t>
      </w:r>
      <w:r>
        <w:rPr>
          <w:spacing w:val="-2"/>
          <w:w w:val="97.88376744122189"/>
          <w:rFonts w:ascii="" w:hAnsi="" w:eastAsia=""/>
          <w:color w:val="000000"/>
          <w:sz w:val="23"/>
        </w:rPr>
        <w:t>a</w:t>
      </w:r>
      <w:r>
        <w:rPr>
          <w:w w:val="97.88376744122189"/>
          <w:rFonts w:ascii="" w:hAnsi="" w:eastAsia=""/>
          <w:color w:val="000000"/>
          <w:sz w:val="23"/>
        </w:rPr>
        <w:t>ce for application and database]</w:t>
      </w:r>
    </w:p>
    <w:p>
      <w:pPr>
        <w:autoSpaceDN w:val="0"/>
        <w:autoSpaceDE w:val="0"/>
        <w:widowControl/>
        <w:spacing w:line="246" w:lineRule="exact" w:before="22" w:after="0"/>
        <w:ind w:left="1148" w:right="0" w:firstLine="0"/>
        <w:jc w:val="left"/>
      </w:pPr>
      <w:r>
        <w:rPr>
          <w:rFonts w:ascii="" w:hAnsi="" w:eastAsia=""/>
          <w:color w:val="000000"/>
          <w:sz w:val="23"/>
        </w:rPr>
        <w:t>Network</w:t>
      </w:r>
      <w:r>
        <w:rPr>
          <w:rFonts w:ascii="" w:hAnsi="" w:eastAsia=""/>
          <w:color w:val="000000"/>
          <w:sz w:val="22"/>
        </w:rPr>
        <w:t>: [e.g., 1 Gbps Ethernet, static IP add</w:t>
      </w:r>
      <w:r>
        <w:rPr>
          <w:spacing w:val="-2"/>
          <w:rFonts w:ascii="" w:hAnsi="" w:eastAsia=""/>
          <w:color w:val="000000"/>
          <w:sz w:val="22"/>
        </w:rPr>
        <w:t>r</w:t>
      </w:r>
      <w:r>
        <w:rPr>
          <w:rFonts w:ascii="" w:hAnsi="" w:eastAsia=""/>
          <w:color w:val="000000"/>
          <w:sz w:val="22"/>
        </w:rPr>
        <w:t>ess]</w:t>
      </w:r>
    </w:p>
    <w:p>
      <w:pPr>
        <w:autoSpaceDN w:val="0"/>
        <w:autoSpaceDE w:val="0"/>
        <w:widowControl/>
        <w:spacing w:line="226" w:lineRule="exact" w:before="46" w:after="0"/>
        <w:ind w:left="1148" w:right="0" w:firstLine="0"/>
        <w:jc w:val="left"/>
      </w:pPr>
      <w:r>
        <w:rPr>
          <w:w w:val="98.2929791876763"/>
          <w:rFonts w:ascii="" w:hAnsi="" w:eastAsia=""/>
          <w:color w:val="000000"/>
          <w:sz w:val="23"/>
        </w:rPr>
        <w:t>Softwa</w:t>
      </w:r>
      <w:r>
        <w:rPr>
          <w:spacing w:val="-2"/>
          <w:w w:val="98.2929791876763"/>
          <w:rFonts w:ascii="" w:hAnsi="" w:eastAsia=""/>
          <w:color w:val="000000"/>
          <w:sz w:val="23"/>
        </w:rPr>
        <w:t>r</w:t>
      </w:r>
      <w:r>
        <w:rPr>
          <w:w w:val="98.2929791876763"/>
          <w:rFonts w:ascii="" w:hAnsi="" w:eastAsia=""/>
          <w:color w:val="000000"/>
          <w:sz w:val="23"/>
        </w:rPr>
        <w:t>e Dependencies</w:t>
      </w:r>
      <w:r>
        <w:rPr>
          <w:w w:val="102.23400332400236"/>
          <w:rFonts w:ascii="" w:hAnsi="" w:eastAsia=""/>
          <w:color w:val="000000"/>
          <w:sz w:val="19"/>
        </w:rPr>
        <w:t>:</w:t>
      </w:r>
    </w:p>
    <w:p>
      <w:pPr>
        <w:autoSpaceDN w:val="0"/>
        <w:autoSpaceDE w:val="0"/>
        <w:widowControl/>
        <w:spacing w:line="222" w:lineRule="exact" w:before="48" w:after="0"/>
        <w:ind w:left="1748" w:right="0" w:firstLine="0"/>
        <w:jc w:val="left"/>
      </w:pPr>
      <w:r>
        <w:rPr>
          <w:w w:val="101.02877423735983"/>
          <w:rFonts w:ascii="" w:hAnsi="" w:eastAsia=""/>
          <w:color w:val="000000"/>
          <w:sz w:val="22"/>
        </w:rPr>
        <w:t>[e.g., .NE</w:t>
      </w:r>
      <w:r>
        <w:rPr>
          <w:spacing w:val="-6"/>
          <w:w w:val="101.02877423735983"/>
          <w:rFonts w:ascii="" w:hAnsi="" w:eastAsia=""/>
          <w:color w:val="000000"/>
          <w:sz w:val="22"/>
        </w:rPr>
        <w:t>T</w:t>
      </w:r>
      <w:r>
        <w:rPr>
          <w:w w:val="101.02877423735983"/>
          <w:rFonts w:ascii="" w:hAnsi="" w:eastAsia=""/>
          <w:color w:val="000000"/>
          <w:sz w:val="22"/>
        </w:rPr>
        <w:t xml:space="preserve"> </w:t>
      </w:r>
      <w:r>
        <w:rPr>
          <w:spacing w:val="-4"/>
          <w:w w:val="101.02877423735983"/>
          <w:rFonts w:ascii="" w:hAnsi="" w:eastAsia=""/>
          <w:color w:val="000000"/>
          <w:sz w:val="22"/>
        </w:rPr>
        <w:t>F</w:t>
      </w:r>
      <w:r>
        <w:rPr>
          <w:spacing w:val="-6"/>
          <w:w w:val="101.02877423735983"/>
          <w:rFonts w:ascii="" w:hAnsi="" w:eastAsia=""/>
          <w:color w:val="000000"/>
          <w:sz w:val="22"/>
        </w:rPr>
        <w:t>r</w:t>
      </w:r>
      <w:r>
        <w:rPr>
          <w:w w:val="101.02877423735983"/>
          <w:rFonts w:ascii="" w:hAnsi="" w:eastAsia=""/>
          <w:color w:val="000000"/>
          <w:sz w:val="22"/>
        </w:rPr>
        <w:t>amework 4.8, Ja</w:t>
      </w:r>
      <w:r>
        <w:rPr>
          <w:spacing w:val="-2"/>
          <w:w w:val="101.02877423735983"/>
          <w:rFonts w:ascii="" w:hAnsi="" w:eastAsia=""/>
          <w:color w:val="000000"/>
          <w:sz w:val="22"/>
        </w:rPr>
        <w:t>v</w:t>
      </w:r>
      <w:r>
        <w:rPr>
          <w:w w:val="101.02877423735983"/>
          <w:rFonts w:ascii="" w:hAnsi="" w:eastAsia=""/>
          <w:color w:val="000000"/>
          <w:sz w:val="22"/>
        </w:rPr>
        <w:t>a Runtime Envi</w:t>
      </w:r>
      <w:r>
        <w:rPr>
          <w:spacing w:val="-4"/>
          <w:w w:val="101.02877423735983"/>
          <w:rFonts w:ascii="" w:hAnsi="" w:eastAsia=""/>
          <w:color w:val="000000"/>
          <w:sz w:val="22"/>
        </w:rPr>
        <w:t>r</w:t>
      </w:r>
      <w:r>
        <w:rPr>
          <w:w w:val="101.02877423735983"/>
          <w:rFonts w:ascii="" w:hAnsi="" w:eastAsia=""/>
          <w:color w:val="000000"/>
          <w:sz w:val="22"/>
        </w:rPr>
        <w:t>onment 11, or Node.js 16]</w:t>
      </w:r>
    </w:p>
    <w:p>
      <w:pPr>
        <w:autoSpaceDN w:val="0"/>
        <w:autoSpaceDE w:val="0"/>
        <w:widowControl/>
        <w:spacing w:line="218" w:lineRule="exact" w:before="50" w:after="0"/>
        <w:ind w:left="1748" w:right="0" w:firstLine="0"/>
        <w:jc w:val="left"/>
      </w:pPr>
      <w:r>
        <w:rPr>
          <w:rFonts w:ascii="" w:hAnsi="" w:eastAsia=""/>
          <w:color w:val="000000"/>
          <w:sz w:val="22"/>
        </w:rPr>
        <w:t>[e.g., Database: SQL Ser</w:t>
      </w:r>
      <w:r>
        <w:rPr>
          <w:spacing w:val="-2"/>
          <w:rFonts w:ascii="" w:hAnsi="" w:eastAsia=""/>
          <w:color w:val="000000"/>
          <w:sz w:val="22"/>
        </w:rPr>
        <w:t>v</w:t>
      </w:r>
      <w:r>
        <w:rPr>
          <w:rFonts w:ascii="" w:hAnsi="" w:eastAsia=""/>
          <w:color w:val="000000"/>
          <w:sz w:val="22"/>
        </w:rPr>
        <w:t>er 2019, MySQL 8.0, or Postg</w:t>
      </w:r>
      <w:r>
        <w:rPr>
          <w:spacing w:val="-2"/>
          <w:rFonts w:ascii="" w:hAnsi="" w:eastAsia=""/>
          <w:color w:val="000000"/>
          <w:sz w:val="22"/>
        </w:rPr>
        <w:t>re</w:t>
      </w:r>
      <w:r>
        <w:rPr>
          <w:rFonts w:ascii="" w:hAnsi="" w:eastAsia=""/>
          <w:color w:val="000000"/>
          <w:sz w:val="22"/>
        </w:rPr>
        <w:t>S</w:t>
      </w:r>
      <w:r>
        <w:rPr>
          <w:spacing w:val="-2"/>
          <w:rFonts w:ascii="" w:hAnsi="" w:eastAsia=""/>
          <w:color w:val="000000"/>
          <w:sz w:val="22"/>
        </w:rPr>
        <w:t>Q</w:t>
      </w:r>
      <w:r>
        <w:rPr>
          <w:rFonts w:ascii="" w:hAnsi="" w:eastAsia=""/>
          <w:color w:val="000000"/>
          <w:sz w:val="22"/>
        </w:rPr>
        <w:t>L 13]</w:t>
      </w:r>
    </w:p>
    <w:p>
      <w:pPr>
        <w:autoSpaceDN w:val="0"/>
        <w:autoSpaceDE w:val="0"/>
        <w:widowControl/>
        <w:spacing w:line="220" w:lineRule="exact" w:before="50" w:after="0"/>
        <w:ind w:left="1748" w:right="0" w:firstLine="0"/>
        <w:jc w:val="left"/>
      </w:pPr>
      <w:r>
        <w:rPr>
          <w:rFonts w:ascii="" w:hAnsi="" w:eastAsia=""/>
          <w:color w:val="000000"/>
          <w:sz w:val="22"/>
        </w:rPr>
        <w:t xml:space="preserve">[e.g., </w:t>
      </w:r>
      <w:r>
        <w:rPr>
          <w:spacing w:val="-2"/>
          <w:rFonts w:ascii="" w:hAnsi="" w:eastAsia=""/>
          <w:color w:val="000000"/>
          <w:sz w:val="22"/>
        </w:rPr>
        <w:t>W</w:t>
      </w:r>
      <w:r>
        <w:rPr>
          <w:rFonts w:ascii="" w:hAnsi="" w:eastAsia=""/>
          <w:color w:val="000000"/>
          <w:sz w:val="22"/>
        </w:rPr>
        <w:t>eb server: IIS 10, Apache 2.4, or Nginx 1.18]</w:t>
      </w:r>
    </w:p>
    <w:p>
      <w:pPr>
        <w:autoSpaceDN w:val="0"/>
        <w:autoSpaceDE w:val="0"/>
        <w:widowControl/>
        <w:spacing w:line="246" w:lineRule="exact" w:before="24" w:after="0"/>
        <w:ind w:left="1148" w:right="0" w:firstLine="0"/>
        <w:jc w:val="left"/>
      </w:pPr>
      <w:r>
        <w:rPr>
          <w:spacing w:val="-2"/>
          <w:rFonts w:ascii="" w:hAnsi="" w:eastAsia=""/>
          <w:color w:val="000000"/>
          <w:sz w:val="23"/>
        </w:rPr>
        <w:t>P</w:t>
      </w:r>
      <w:r>
        <w:rPr>
          <w:rFonts w:ascii="" w:hAnsi="" w:eastAsia=""/>
          <w:color w:val="000000"/>
          <w:sz w:val="23"/>
        </w:rPr>
        <w:t>orts</w:t>
      </w:r>
      <w:r>
        <w:rPr>
          <w:rFonts w:ascii="" w:hAnsi="" w:eastAsia=""/>
          <w:color w:val="000000"/>
          <w:sz w:val="22"/>
        </w:rPr>
        <w:t>: [e.g.,</w:t>
      </w:r>
      <w:r>
        <w:rPr>
          <w:spacing w:val="-4"/>
          <w:rFonts w:ascii="" w:hAnsi="" w:eastAsia=""/>
          <w:color w:val="000000"/>
          <w:sz w:val="22"/>
        </w:rPr>
        <w:t xml:space="preserve"> T</w:t>
      </w:r>
      <w:r>
        <w:rPr>
          <w:rFonts w:ascii="" w:hAnsi="" w:eastAsia=""/>
          <w:color w:val="000000"/>
          <w:sz w:val="22"/>
        </w:rPr>
        <w:t>CP 80 (</w:t>
      </w:r>
      <w:r>
        <w:rPr>
          <w:spacing w:val="-4"/>
          <w:rFonts w:ascii="" w:hAnsi="" w:eastAsia=""/>
          <w:color w:val="000000"/>
          <w:sz w:val="22"/>
        </w:rPr>
        <w:t>H</w:t>
      </w:r>
      <w:r>
        <w:rPr>
          <w:rFonts w:ascii="" w:hAnsi="" w:eastAsia=""/>
          <w:color w:val="000000"/>
          <w:sz w:val="22"/>
        </w:rPr>
        <w:t>TTP), 443 (</w:t>
      </w:r>
      <w:r>
        <w:rPr>
          <w:spacing w:val="-4"/>
          <w:rFonts w:ascii="" w:hAnsi="" w:eastAsia=""/>
          <w:color w:val="000000"/>
          <w:sz w:val="22"/>
        </w:rPr>
        <w:t>H</w:t>
      </w:r>
      <w:r>
        <w:rPr>
          <w:rFonts w:ascii="" w:hAnsi="" w:eastAsia=""/>
          <w:color w:val="000000"/>
          <w:sz w:val="22"/>
        </w:rPr>
        <w:t>TTPS), or 3306 (MySQL)]</w:t>
      </w:r>
    </w:p>
    <w:p>
      <w:pPr>
        <w:autoSpaceDN w:val="0"/>
        <w:autoSpaceDE w:val="0"/>
        <w:widowControl/>
        <w:spacing w:line="242" w:lineRule="exact" w:before="334" w:after="0"/>
        <w:ind w:left="548" w:right="0" w:firstLine="0"/>
        <w:jc w:val="left"/>
      </w:pPr>
      <w:r>
        <w:rPr>
          <w:rFonts w:ascii="" w:hAnsi="" w:eastAsia=""/>
          <w:color w:val="000000"/>
          <w:sz w:val="24"/>
        </w:rPr>
        <w:t>Client Requi</w:t>
      </w:r>
      <w:r>
        <w:rPr>
          <w:spacing w:val="-4"/>
          <w:rFonts w:ascii="" w:hAnsi="" w:eastAsia=""/>
          <w:color w:val="000000"/>
          <w:sz w:val="24"/>
        </w:rPr>
        <w:t>r</w:t>
      </w:r>
      <w:r>
        <w:rPr>
          <w:rFonts w:ascii="" w:hAnsi="" w:eastAsia=""/>
          <w:color w:val="000000"/>
          <w:sz w:val="24"/>
        </w:rPr>
        <w:t>ements</w:t>
      </w:r>
    </w:p>
    <w:p>
      <w:pPr>
        <w:autoSpaceDN w:val="0"/>
        <w:autoSpaceDE w:val="0"/>
        <w:widowControl/>
        <w:spacing w:line="268" w:lineRule="exact" w:before="298" w:after="0"/>
        <w:ind w:left="1148" w:right="2736" w:firstLine="0"/>
        <w:jc w:val="left"/>
      </w:pPr>
      <w:r>
        <w:rPr>
          <w:w w:val="102.12079610358886"/>
          <w:rFonts w:ascii="" w:hAnsi="" w:eastAsia=""/>
          <w:color w:val="000000"/>
          <w:sz w:val="22"/>
        </w:rPr>
        <w:t>Ope</w:t>
      </w:r>
      <w:r>
        <w:rPr>
          <w:spacing w:val="-4"/>
          <w:w w:val="102.12079610358886"/>
          <w:rFonts w:ascii="" w:hAnsi="" w:eastAsia=""/>
          <w:color w:val="000000"/>
          <w:sz w:val="22"/>
        </w:rPr>
        <w:t>r</w:t>
      </w:r>
      <w:r>
        <w:rPr>
          <w:w w:val="102.12079610358886"/>
          <w:rFonts w:ascii="" w:hAnsi="" w:eastAsia=""/>
          <w:color w:val="000000"/>
          <w:sz w:val="22"/>
        </w:rPr>
        <w:t>ating System</w:t>
      </w:r>
      <w:r>
        <w:rPr>
          <w:rFonts w:ascii="" w:hAnsi="" w:eastAsia=""/>
          <w:color w:val="000000"/>
          <w:sz w:val="22"/>
        </w:rPr>
        <w:t>: [e.g., Windows 10/11, macOS 12 or late</w:t>
      </w:r>
      <w:r>
        <w:rPr>
          <w:spacing w:val="-14"/>
          <w:rFonts w:ascii="" w:hAnsi="" w:eastAsia=""/>
          <w:color w:val="000000"/>
          <w:sz w:val="22"/>
        </w:rPr>
        <w:t>r</w:t>
      </w:r>
      <w:r>
        <w:rPr>
          <w:rFonts w:ascii="" w:hAnsi="" w:eastAsia=""/>
          <w:color w:val="000000"/>
          <w:sz w:val="22"/>
        </w:rPr>
        <w:t>, iOS 15+, And</w:t>
      </w:r>
      <w:r>
        <w:rPr>
          <w:spacing w:val="-2"/>
          <w:rFonts w:ascii="" w:hAnsi="" w:eastAsia=""/>
          <w:color w:val="000000"/>
          <w:sz w:val="22"/>
        </w:rPr>
        <w:t>r</w:t>
      </w:r>
      <w:r>
        <w:rPr>
          <w:rFonts w:ascii="" w:hAnsi="" w:eastAsia=""/>
          <w:color w:val="000000"/>
          <w:sz w:val="22"/>
        </w:rPr>
        <w:t xml:space="preserve">oid </w:t>
      </w:r>
      <w:r>
        <w:rPr>
          <w:spacing w:val="-2"/>
          <w:rFonts w:ascii="" w:hAnsi="" w:eastAsia=""/>
          <w:color w:val="000000"/>
          <w:sz w:val="22"/>
        </w:rPr>
        <w:t>1</w:t>
      </w:r>
      <w:r>
        <w:rPr>
          <w:rFonts w:ascii="" w:hAnsi="" w:eastAsia=""/>
          <w:color w:val="000000"/>
          <w:sz w:val="22"/>
        </w:rPr>
        <w:t xml:space="preserve">0+] </w:t>
      </w:r>
      <w:r>
        <w:rPr>
          <w:rFonts w:ascii="" w:hAnsi="" w:eastAsia=""/>
          <w:color w:val="000000"/>
          <w:sz w:val="21"/>
        </w:rPr>
        <w:t>CPU</w:t>
      </w:r>
      <w:r>
        <w:rPr>
          <w:w w:val="98.67594679101039"/>
          <w:rFonts w:ascii="" w:hAnsi="" w:eastAsia=""/>
          <w:color w:val="000000"/>
          <w:sz w:val="22"/>
        </w:rPr>
        <w:t>: [e.g., 2-co</w:t>
      </w:r>
      <w:r>
        <w:rPr>
          <w:spacing w:val="-2"/>
          <w:w w:val="98.67594679101039"/>
          <w:rFonts w:ascii="" w:hAnsi="" w:eastAsia=""/>
          <w:color w:val="000000"/>
          <w:sz w:val="22"/>
        </w:rPr>
        <w:t>r</w:t>
      </w:r>
      <w:r>
        <w:rPr>
          <w:w w:val="98.67594679101039"/>
          <w:rFonts w:ascii="" w:hAnsi="" w:eastAsia=""/>
          <w:color w:val="000000"/>
          <w:sz w:val="22"/>
        </w:rPr>
        <w:t>e CPU, 1.8 GHz o</w:t>
      </w:r>
      <w:r>
        <w:rPr>
          <w:spacing w:val="-2"/>
          <w:w w:val="98.67594679101039"/>
          <w:rFonts w:ascii="" w:hAnsi="" w:eastAsia=""/>
          <w:color w:val="000000"/>
          <w:sz w:val="22"/>
        </w:rPr>
        <w:t>r</w:t>
      </w:r>
      <w:r>
        <w:rPr>
          <w:w w:val="98.67594679101039"/>
          <w:rFonts w:ascii="" w:hAnsi="" w:eastAsia=""/>
          <w:color w:val="000000"/>
          <w:sz w:val="22"/>
        </w:rPr>
        <w:t xml:space="preserve"> </w:t>
      </w:r>
      <w:r>
        <w:rPr>
          <w:spacing w:val="-2"/>
          <w:w w:val="98.67594679101039"/>
          <w:rFonts w:ascii="" w:hAnsi="" w:eastAsia=""/>
          <w:color w:val="000000"/>
          <w:sz w:val="22"/>
        </w:rPr>
        <w:t>h</w:t>
      </w:r>
      <w:r>
        <w:rPr>
          <w:w w:val="98.67594679101039"/>
          <w:rFonts w:ascii="" w:hAnsi="" w:eastAsia=""/>
          <w:color w:val="000000"/>
          <w:sz w:val="22"/>
        </w:rPr>
        <w:t>igher]</w:t>
      </w:r>
    </w:p>
    <w:p>
      <w:pPr>
        <w:autoSpaceDN w:val="0"/>
        <w:autoSpaceDE w:val="0"/>
        <w:widowControl/>
        <w:spacing w:line="228" w:lineRule="exact" w:before="46" w:after="0"/>
        <w:ind w:left="1148" w:right="0" w:firstLine="0"/>
        <w:jc w:val="left"/>
      </w:pPr>
      <w:r>
        <w:rPr>
          <w:rFonts w:ascii="" w:hAnsi="" w:eastAsia=""/>
          <w:color w:val="000000"/>
          <w:sz w:val="23"/>
        </w:rPr>
        <w:t>Memory</w:t>
      </w:r>
      <w:r>
        <w:rPr>
          <w:rFonts w:ascii="" w:hAnsi="" w:eastAsia=""/>
          <w:color w:val="000000"/>
          <w:sz w:val="22"/>
        </w:rPr>
        <w:t>: [e.g., 4 GB RAM minimum]</w:t>
      </w:r>
    </w:p>
    <w:p>
      <w:pPr>
        <w:autoSpaceDN w:val="0"/>
        <w:autoSpaceDE w:val="0"/>
        <w:widowControl/>
        <w:spacing w:line="224" w:lineRule="exact" w:before="44" w:after="0"/>
        <w:ind w:left="1148" w:right="0" w:firstLine="0"/>
        <w:jc w:val="left"/>
      </w:pPr>
      <w:r>
        <w:rPr>
          <w:w w:val="101.76003397597843"/>
          <w:rFonts w:ascii="" w:hAnsi="" w:eastAsia=""/>
          <w:color w:val="000000"/>
          <w:sz w:val="22"/>
        </w:rPr>
        <w:t>S</w:t>
      </w:r>
      <w:r>
        <w:rPr>
          <w:spacing w:val="-2"/>
          <w:w w:val="101.76003397597843"/>
          <w:rFonts w:ascii="" w:hAnsi="" w:eastAsia=""/>
          <w:color w:val="000000"/>
          <w:sz w:val="22"/>
        </w:rPr>
        <w:t>t</w:t>
      </w:r>
      <w:r>
        <w:rPr>
          <w:w w:val="101.76003397597843"/>
          <w:rFonts w:ascii="" w:hAnsi="" w:eastAsia=""/>
          <w:color w:val="000000"/>
          <w:sz w:val="22"/>
        </w:rPr>
        <w:t>o</w:t>
      </w:r>
      <w:r>
        <w:rPr>
          <w:spacing w:val="-4"/>
          <w:w w:val="101.76003397597843"/>
          <w:rFonts w:ascii="" w:hAnsi="" w:eastAsia=""/>
          <w:color w:val="000000"/>
          <w:sz w:val="22"/>
        </w:rPr>
        <w:t>r</w:t>
      </w:r>
      <w:r>
        <w:rPr>
          <w:w w:val="101.76003397597843"/>
          <w:rFonts w:ascii="" w:hAnsi="" w:eastAsia=""/>
          <w:color w:val="000000"/>
          <w:sz w:val="22"/>
        </w:rPr>
        <w:t>age</w:t>
      </w:r>
      <w:r>
        <w:rPr>
          <w:w w:val="101.42777131758444"/>
          <w:rFonts w:ascii="" w:hAnsi="" w:eastAsia=""/>
          <w:color w:val="000000"/>
          <w:sz w:val="22"/>
        </w:rPr>
        <w:t>: [e.g., 500 M</w:t>
      </w:r>
      <w:r>
        <w:rPr>
          <w:spacing w:val="-2"/>
          <w:w w:val="101.42777131758444"/>
          <w:rFonts w:ascii="" w:hAnsi="" w:eastAsia=""/>
          <w:color w:val="000000"/>
          <w:sz w:val="22"/>
        </w:rPr>
        <w:t>B</w:t>
      </w:r>
      <w:r>
        <w:rPr>
          <w:w w:val="101.42777131758444"/>
          <w:rFonts w:ascii="" w:hAnsi="" w:eastAsia=""/>
          <w:color w:val="000000"/>
          <w:sz w:val="22"/>
        </w:rPr>
        <w:t xml:space="preserve"> f</w:t>
      </w:r>
      <w:r>
        <w:rPr>
          <w:spacing w:val="-2"/>
          <w:w w:val="101.42777131758444"/>
          <w:rFonts w:ascii="" w:hAnsi="" w:eastAsia=""/>
          <w:color w:val="000000"/>
          <w:sz w:val="22"/>
        </w:rPr>
        <w:t>r</w:t>
      </w:r>
      <w:r>
        <w:rPr>
          <w:w w:val="101.42777131758444"/>
          <w:rFonts w:ascii="" w:hAnsi="" w:eastAsia=""/>
          <w:color w:val="000000"/>
          <w:sz w:val="22"/>
        </w:rPr>
        <w:t>ee disk space]</w:t>
      </w:r>
    </w:p>
    <w:p>
      <w:pPr>
        <w:autoSpaceDN w:val="0"/>
        <w:autoSpaceDE w:val="0"/>
        <w:widowControl/>
        <w:spacing w:line="248" w:lineRule="exact" w:before="22" w:after="0"/>
        <w:ind w:left="1148" w:right="0" w:firstLine="0"/>
        <w:jc w:val="left"/>
      </w:pPr>
      <w:r>
        <w:rPr>
          <w:rFonts w:ascii="" w:hAnsi="" w:eastAsia=""/>
          <w:color w:val="000000"/>
          <w:sz w:val="23"/>
        </w:rPr>
        <w:t>Network</w:t>
      </w:r>
      <w:r>
        <w:rPr>
          <w:w w:val="97.8921935448043"/>
          <w:rFonts w:ascii="" w:hAnsi="" w:eastAsia=""/>
          <w:color w:val="000000"/>
          <w:sz w:val="23"/>
        </w:rPr>
        <w:t>: [e.g., Stable internet connection, 10 Mbps or higher]</w:t>
      </w:r>
    </w:p>
    <w:p>
      <w:pPr>
        <w:autoSpaceDN w:val="0"/>
        <w:autoSpaceDE w:val="0"/>
        <w:widowControl/>
        <w:spacing w:line="226" w:lineRule="exact" w:before="44" w:after="0"/>
        <w:ind w:left="1148" w:right="0" w:firstLine="0"/>
        <w:jc w:val="left"/>
      </w:pPr>
      <w:r>
        <w:rPr>
          <w:w w:val="98.2929791876763"/>
          <w:rFonts w:ascii="" w:hAnsi="" w:eastAsia=""/>
          <w:color w:val="000000"/>
          <w:sz w:val="23"/>
        </w:rPr>
        <w:t>Softwa</w:t>
      </w:r>
      <w:r>
        <w:rPr>
          <w:spacing w:val="-2"/>
          <w:w w:val="98.2929791876763"/>
          <w:rFonts w:ascii="" w:hAnsi="" w:eastAsia=""/>
          <w:color w:val="000000"/>
          <w:sz w:val="23"/>
        </w:rPr>
        <w:t>r</w:t>
      </w:r>
      <w:r>
        <w:rPr>
          <w:w w:val="98.2929791876763"/>
          <w:rFonts w:ascii="" w:hAnsi="" w:eastAsia=""/>
          <w:color w:val="000000"/>
          <w:sz w:val="23"/>
        </w:rPr>
        <w:t>e Dependencies</w:t>
      </w:r>
      <w:r>
        <w:rPr>
          <w:w w:val="102.23400332400236"/>
          <w:rFonts w:ascii="" w:hAnsi="" w:eastAsia=""/>
          <w:color w:val="000000"/>
          <w:sz w:val="19"/>
        </w:rPr>
        <w:t>:</w:t>
      </w:r>
    </w:p>
    <w:p>
      <w:pPr>
        <w:autoSpaceDN w:val="0"/>
        <w:autoSpaceDE w:val="0"/>
        <w:widowControl/>
        <w:spacing w:line="220" w:lineRule="exact" w:before="48" w:after="0"/>
        <w:ind w:left="1748" w:right="0" w:firstLine="0"/>
        <w:jc w:val="left"/>
      </w:pPr>
      <w:r>
        <w:rPr>
          <w:rFonts w:ascii="" w:hAnsi="" w:eastAsia=""/>
          <w:color w:val="000000"/>
          <w:sz w:val="22"/>
        </w:rPr>
        <w:t xml:space="preserve">[e.g., </w:t>
      </w:r>
      <w:r>
        <w:rPr>
          <w:spacing w:val="-2"/>
          <w:rFonts w:ascii="" w:hAnsi="" w:eastAsia=""/>
          <w:color w:val="000000"/>
          <w:sz w:val="22"/>
        </w:rPr>
        <w:t>W</w:t>
      </w:r>
      <w:r>
        <w:rPr>
          <w:rFonts w:ascii="" w:hAnsi="" w:eastAsia=""/>
          <w:color w:val="000000"/>
          <w:sz w:val="22"/>
        </w:rPr>
        <w:t>eb b</w:t>
      </w:r>
      <w:r>
        <w:rPr>
          <w:spacing w:val="-2"/>
          <w:rFonts w:ascii="" w:hAnsi="" w:eastAsia=""/>
          <w:color w:val="000000"/>
          <w:sz w:val="22"/>
        </w:rPr>
        <w:t>r</w:t>
      </w:r>
      <w:r>
        <w:rPr>
          <w:rFonts w:ascii="" w:hAnsi="" w:eastAsia=""/>
          <w:color w:val="000000"/>
          <w:sz w:val="22"/>
        </w:rPr>
        <w:t>owser: Ch</w:t>
      </w:r>
      <w:r>
        <w:rPr>
          <w:spacing w:val="-2"/>
          <w:rFonts w:ascii="" w:hAnsi="" w:eastAsia=""/>
          <w:color w:val="000000"/>
          <w:sz w:val="22"/>
        </w:rPr>
        <w:t>r</w:t>
      </w:r>
      <w:r>
        <w:rPr>
          <w:rFonts w:ascii="" w:hAnsi="" w:eastAsia=""/>
          <w:color w:val="000000"/>
          <w:sz w:val="22"/>
        </w:rPr>
        <w:t>ome 100+, Fi</w:t>
      </w:r>
      <w:r>
        <w:rPr>
          <w:spacing w:val="-2"/>
          <w:rFonts w:ascii="" w:hAnsi="" w:eastAsia=""/>
          <w:color w:val="000000"/>
          <w:sz w:val="22"/>
        </w:rPr>
        <w:t>r</w:t>
      </w:r>
      <w:r>
        <w:rPr>
          <w:rFonts w:ascii="" w:hAnsi="" w:eastAsia=""/>
          <w:color w:val="000000"/>
          <w:sz w:val="22"/>
        </w:rPr>
        <w:t>ef</w:t>
      </w:r>
      <w:r>
        <w:rPr>
          <w:spacing w:val="-2"/>
          <w:rFonts w:ascii="" w:hAnsi="" w:eastAsia=""/>
          <w:color w:val="000000"/>
          <w:sz w:val="22"/>
        </w:rPr>
        <w:t>o</w:t>
      </w:r>
      <w:r>
        <w:rPr>
          <w:rFonts w:ascii="" w:hAnsi="" w:eastAsia=""/>
          <w:color w:val="000000"/>
          <w:sz w:val="22"/>
        </w:rPr>
        <w:t xml:space="preserve">x 95+, or </w:t>
      </w:r>
      <w:r>
        <w:rPr>
          <w:spacing w:val="-2"/>
          <w:rFonts w:ascii="" w:hAnsi="" w:eastAsia=""/>
          <w:color w:val="000000"/>
          <w:sz w:val="22"/>
        </w:rPr>
        <w:t>E</w:t>
      </w:r>
      <w:r>
        <w:rPr>
          <w:rFonts w:ascii="" w:hAnsi="" w:eastAsia=""/>
          <w:color w:val="000000"/>
          <w:sz w:val="22"/>
        </w:rPr>
        <w:t>dge 100+]</w:t>
      </w:r>
    </w:p>
    <w:p>
      <w:pPr>
        <w:autoSpaceDN w:val="0"/>
        <w:autoSpaceDE w:val="0"/>
        <w:widowControl/>
        <w:spacing w:line="228" w:lineRule="exact" w:before="44" w:after="0"/>
        <w:ind w:left="1748" w:right="0" w:firstLine="0"/>
        <w:jc w:val="left"/>
      </w:pPr>
      <w:r>
        <w:rPr>
          <w:w w:val="98.86322741436335"/>
          <w:rFonts w:ascii="" w:hAnsi="" w:eastAsia=""/>
          <w:color w:val="000000"/>
          <w:sz w:val="23"/>
        </w:rPr>
        <w:t>[e.g., Client application installer]</w:t>
      </w:r>
    </w:p>
    <w:p>
      <w:pPr>
        <w:autoSpaceDN w:val="0"/>
        <w:autoSpaceDE w:val="0"/>
        <w:widowControl/>
        <w:spacing w:line="324" w:lineRule="exact" w:before="614" w:after="0"/>
        <w:ind w:left="548" w:right="0" w:firstLine="0"/>
        <w:jc w:val="left"/>
      </w:pPr>
      <w:r>
        <w:rPr>
          <w:w w:val="101.31392420559642"/>
          <w:rFonts w:ascii="" w:hAnsi="" w:eastAsia=""/>
          <w:color w:val="000000"/>
          <w:sz w:val="32"/>
        </w:rPr>
        <w:t>4. Installation Instructions</w:t>
      </w:r>
    </w:p>
    <w:p>
      <w:pPr>
        <w:autoSpaceDN w:val="0"/>
        <w:autoSpaceDE w:val="0"/>
        <w:widowControl/>
        <w:spacing w:line="250" w:lineRule="exact" w:before="384" w:after="0"/>
        <w:ind w:left="548" w:right="0" w:firstLine="0"/>
        <w:jc w:val="left"/>
      </w:pPr>
      <w:r>
        <w:rPr>
          <w:rFonts w:ascii="" w:hAnsi="" w:eastAsia=""/>
          <w:color w:val="000000"/>
          <w:sz w:val="25"/>
        </w:rPr>
        <w:t>4.1 Ser</w:t>
      </w:r>
      <w:r>
        <w:rPr>
          <w:spacing w:val="-2"/>
          <w:rFonts w:ascii="" w:hAnsi="" w:eastAsia=""/>
          <w:color w:val="000000"/>
          <w:sz w:val="25"/>
        </w:rPr>
        <w:t>v</w:t>
      </w:r>
      <w:r>
        <w:rPr>
          <w:rFonts w:ascii="" w:hAnsi="" w:eastAsia=""/>
          <w:color w:val="000000"/>
          <w:sz w:val="25"/>
        </w:rPr>
        <w:t>er Installation</w:t>
      </w:r>
    </w:p>
    <w:p>
      <w:pPr>
        <w:autoSpaceDN w:val="0"/>
        <w:autoSpaceDE w:val="0"/>
        <w:widowControl/>
        <w:spacing w:line="242" w:lineRule="exact" w:before="324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1. </w:t>
      </w:r>
      <w:r>
        <w:rPr>
          <w:rFonts w:ascii="" w:hAnsi="" w:eastAsia=""/>
          <w:color w:val="000000"/>
          <w:sz w:val="23"/>
        </w:rPr>
        <w:t>P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e-Installation Checklist</w:t>
      </w:r>
      <w:r>
        <w:rPr>
          <w:w w:val="102.23400332400345"/>
          <w:rFonts w:ascii="" w:hAnsi="" w:eastAsia=""/>
          <w:color w:val="000000"/>
          <w:sz w:val="19"/>
        </w:rPr>
        <w:t>:</w:t>
      </w:r>
    </w:p>
    <w:p>
      <w:pPr>
        <w:autoSpaceDN w:val="0"/>
        <w:autoSpaceDE w:val="0"/>
        <w:widowControl/>
        <w:spacing w:line="228" w:lineRule="exact" w:before="290" w:after="0"/>
        <w:ind w:left="1748" w:right="0" w:firstLine="0"/>
        <w:jc w:val="left"/>
      </w:pPr>
      <w:r>
        <w:rPr>
          <w:spacing w:val="-6"/>
          <w:w w:val="98.81524861588214"/>
          <w:rFonts w:ascii="" w:hAnsi="" w:eastAsia=""/>
          <w:color w:val="000000"/>
          <w:sz w:val="23"/>
        </w:rPr>
        <w:t>V</w:t>
      </w:r>
      <w:r>
        <w:rPr>
          <w:w w:val="98.81524861588214"/>
          <w:rFonts w:ascii="" w:hAnsi="" w:eastAsia=""/>
          <w:color w:val="000000"/>
          <w:sz w:val="23"/>
        </w:rPr>
        <w:t xml:space="preserve">erify system </w:t>
      </w:r>
      <w:r>
        <w:rPr>
          <w:spacing w:val="-4"/>
          <w:w w:val="98.81524861588214"/>
          <w:rFonts w:ascii="" w:hAnsi="" w:eastAsia=""/>
          <w:color w:val="000000"/>
          <w:sz w:val="23"/>
        </w:rPr>
        <w:t>r</w:t>
      </w:r>
      <w:r>
        <w:rPr>
          <w:w w:val="98.81524861588214"/>
          <w:rFonts w:ascii="" w:hAnsi="" w:eastAsia=""/>
          <w:color w:val="000000"/>
          <w:sz w:val="23"/>
        </w:rPr>
        <w:t>equi</w:t>
      </w:r>
      <w:r>
        <w:rPr>
          <w:spacing w:val="-2"/>
          <w:w w:val="98.81524861588214"/>
          <w:rFonts w:ascii="" w:hAnsi="" w:eastAsia=""/>
          <w:color w:val="000000"/>
          <w:sz w:val="23"/>
        </w:rPr>
        <w:t>r</w:t>
      </w:r>
      <w:r>
        <w:rPr>
          <w:w w:val="98.81524861588214"/>
          <w:rFonts w:ascii="" w:hAnsi="" w:eastAsia=""/>
          <w:color w:val="000000"/>
          <w:sz w:val="23"/>
        </w:rPr>
        <w:t>ements (see Section 3).</w:t>
      </w:r>
    </w:p>
    <w:p>
      <w:pPr>
        <w:autoSpaceDN w:val="0"/>
        <w:autoSpaceDE w:val="0"/>
        <w:widowControl/>
        <w:spacing w:line="270" w:lineRule="exact" w:before="0" w:after="0"/>
        <w:ind w:left="1748" w:right="2736" w:firstLine="0"/>
        <w:jc w:val="left"/>
      </w:pPr>
      <w:r>
        <w:rPr>
          <w:w w:val="98.33417701323934"/>
          <w:rFonts w:ascii="" w:hAnsi="" w:eastAsia=""/>
          <w:color w:val="000000"/>
          <w:sz w:val="23"/>
        </w:rPr>
        <w:t>Ensu</w:t>
      </w:r>
      <w:r>
        <w:rPr>
          <w:spacing w:val="-2"/>
          <w:w w:val="98.33417701323934"/>
          <w:rFonts w:ascii="" w:hAnsi="" w:eastAsia=""/>
          <w:color w:val="000000"/>
          <w:sz w:val="23"/>
        </w:rPr>
        <w:t>r</w:t>
      </w:r>
      <w:r>
        <w:rPr>
          <w:w w:val="98.33417701323934"/>
          <w:rFonts w:ascii="" w:hAnsi="" w:eastAsia=""/>
          <w:color w:val="000000"/>
          <w:sz w:val="23"/>
        </w:rPr>
        <w:t>e the ser</w:t>
      </w:r>
      <w:r>
        <w:rPr>
          <w:spacing w:val="-2"/>
          <w:w w:val="98.33417701323934"/>
          <w:rFonts w:ascii="" w:hAnsi="" w:eastAsia=""/>
          <w:color w:val="000000"/>
          <w:sz w:val="23"/>
        </w:rPr>
        <w:t>v</w:t>
      </w:r>
      <w:r>
        <w:rPr>
          <w:w w:val="98.33417701323934"/>
          <w:rFonts w:ascii="" w:hAnsi="" w:eastAsia=""/>
          <w:color w:val="000000"/>
          <w:sz w:val="23"/>
        </w:rPr>
        <w:t>er has a static IP add</w:t>
      </w:r>
      <w:r>
        <w:rPr>
          <w:spacing w:val="-2"/>
          <w:w w:val="98.33417701323934"/>
          <w:rFonts w:ascii="" w:hAnsi="" w:eastAsia=""/>
          <w:color w:val="000000"/>
          <w:sz w:val="23"/>
        </w:rPr>
        <w:t>r</w:t>
      </w:r>
      <w:r>
        <w:rPr>
          <w:w w:val="98.33417701323934"/>
          <w:rFonts w:ascii="" w:hAnsi="" w:eastAsia=""/>
          <w:color w:val="000000"/>
          <w:sz w:val="23"/>
        </w:rPr>
        <w:t xml:space="preserve">ess and is accessible on </w:t>
      </w:r>
      <w:r>
        <w:rPr>
          <w:spacing w:val="-2"/>
          <w:w w:val="98.33417701323934"/>
          <w:rFonts w:ascii="" w:hAnsi="" w:eastAsia=""/>
          <w:color w:val="000000"/>
          <w:sz w:val="23"/>
        </w:rPr>
        <w:t>r</w:t>
      </w:r>
      <w:r>
        <w:rPr>
          <w:w w:val="98.33417701323934"/>
          <w:rFonts w:ascii="" w:hAnsi="" w:eastAsia=""/>
          <w:color w:val="000000"/>
          <w:sz w:val="23"/>
        </w:rPr>
        <w:t>equi</w:t>
      </w:r>
      <w:r>
        <w:rPr>
          <w:spacing w:val="-2"/>
          <w:w w:val="98.33417701323934"/>
          <w:rFonts w:ascii="" w:hAnsi="" w:eastAsia=""/>
          <w:color w:val="000000"/>
          <w:sz w:val="23"/>
        </w:rPr>
        <w:t>r</w:t>
      </w:r>
      <w:r>
        <w:rPr>
          <w:w w:val="98.33417701323934"/>
          <w:rFonts w:ascii="" w:hAnsi="" w:eastAsia=""/>
          <w:color w:val="000000"/>
          <w:sz w:val="23"/>
        </w:rPr>
        <w:t xml:space="preserve">ed ports. </w:t>
      </w:r>
      <w:r>
        <w:rPr>
          <w:w w:val="98.81274861843629"/>
          <w:rFonts w:ascii="" w:hAnsi="" w:eastAsia=""/>
          <w:color w:val="000000"/>
          <w:sz w:val="23"/>
        </w:rPr>
        <w:t>Back up existing data and con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gu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ations.</w:t>
      </w:r>
    </w:p>
    <w:p>
      <w:pPr>
        <w:autoSpaceDN w:val="0"/>
        <w:autoSpaceDE w:val="0"/>
        <w:widowControl/>
        <w:spacing w:line="240" w:lineRule="exact" w:before="262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2. </w:t>
      </w:r>
      <w:r>
        <w:rPr>
          <w:w w:val="98.1211137477218"/>
          <w:rFonts w:ascii="" w:hAnsi="" w:eastAsia=""/>
          <w:color w:val="000000"/>
          <w:sz w:val="23"/>
        </w:rPr>
        <w:t>Download the Ser</w:t>
      </w:r>
      <w:r>
        <w:rPr>
          <w:spacing w:val="-2"/>
          <w:w w:val="98.1211137477218"/>
          <w:rFonts w:ascii="" w:hAnsi="" w:eastAsia=""/>
          <w:color w:val="000000"/>
          <w:sz w:val="23"/>
        </w:rPr>
        <w:t>v</w:t>
      </w:r>
      <w:r>
        <w:rPr>
          <w:w w:val="98.1211137477218"/>
          <w:rFonts w:ascii="" w:hAnsi="" w:eastAsia=""/>
          <w:color w:val="000000"/>
          <w:sz w:val="23"/>
        </w:rPr>
        <w:t>er Installer</w:t>
      </w:r>
      <w:r>
        <w:rPr>
          <w:w w:val="102.23400332400236"/>
          <w:rFonts w:ascii="" w:hAnsi="" w:eastAsia=""/>
          <w:color w:val="000000"/>
          <w:sz w:val="19"/>
        </w:rPr>
        <w:t>:</w:t>
      </w:r>
    </w:p>
    <w:p>
      <w:pPr>
        <w:sectPr>
          <w:pgSz w:w="12240" w:h="16320"/>
          <w:pgMar w:top="0" w:right="0" w:bottom="40" w:left="0" w:header="720" w:footer="720" w:gutter="0"/>
          <w:cols w:num="1" w:equalWidth="0" w:space="72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38" w:after="0"/>
        <w:ind w:left="1748" w:right="0" w:firstLine="0"/>
        <w:jc w:val="left"/>
      </w:pPr>
      <w:r>
        <w:rPr>
          <w:w w:val="97.98905219107404"/>
          <w:rFonts w:ascii="" w:hAnsi="" w:eastAsia=""/>
          <w:color w:val="000000"/>
          <w:sz w:val="23"/>
        </w:rPr>
        <w:t>Obtain the ser</w:t>
      </w:r>
      <w:r>
        <w:rPr>
          <w:spacing w:val="-2"/>
          <w:w w:val="97.98905219107404"/>
          <w:rFonts w:ascii="" w:hAnsi="" w:eastAsia=""/>
          <w:color w:val="000000"/>
          <w:sz w:val="23"/>
        </w:rPr>
        <w:t>v</w:t>
      </w:r>
      <w:r>
        <w:rPr>
          <w:w w:val="97.98905219107404"/>
          <w:rFonts w:ascii="" w:hAnsi="" w:eastAsia=""/>
          <w:color w:val="000000"/>
          <w:sz w:val="23"/>
        </w:rPr>
        <w:t>er installation package f</w:t>
      </w:r>
      <w:r>
        <w:rPr>
          <w:spacing w:val="-2"/>
          <w:w w:val="97.98905219107404"/>
          <w:rFonts w:ascii="" w:hAnsi="" w:eastAsia=""/>
          <w:color w:val="000000"/>
          <w:sz w:val="23"/>
        </w:rPr>
        <w:t>r</w:t>
      </w:r>
      <w:r>
        <w:rPr>
          <w:w w:val="97.98905219107404"/>
          <w:rFonts w:ascii="" w:hAnsi="" w:eastAsia=""/>
          <w:color w:val="000000"/>
          <w:sz w:val="23"/>
        </w:rPr>
        <w:t>o</w:t>
      </w:r>
      <w:r>
        <w:rPr>
          <w:spacing w:val="-2"/>
          <w:w w:val="97.98905219107404"/>
          <w:rFonts w:ascii="" w:hAnsi="" w:eastAsia=""/>
          <w:color w:val="000000"/>
          <w:sz w:val="23"/>
        </w:rPr>
        <w:t>m</w:t>
      </w:r>
      <w:r>
        <w:rPr>
          <w:w w:val="97.98905219107404"/>
          <w:rFonts w:ascii="" w:hAnsi="" w:eastAsia=""/>
          <w:color w:val="000000"/>
          <w:sz w:val="23"/>
        </w:rPr>
        <w:t xml:space="preserve"> [e.g., vendor website, e.g.,</w:t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38100</wp:posOffset>
            </wp:positionV>
            <wp:extent cx="7772400" cy="99822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82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3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38100</wp:posOffset>
            </wp:positionV>
            <wp:extent cx="7772400" cy="99822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82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7990840</wp:posOffset>
            </wp:positionV>
            <wp:extent cx="7066280" cy="25388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53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4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8458200</wp:posOffset>
            </wp:positionV>
            <wp:extent cx="7066280" cy="21157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1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2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8001000</wp:posOffset>
            </wp:positionV>
            <wp:extent cx="7066280" cy="12694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1269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5000" behindDoc="1" locked="0" layoutInCell="1" allowOverlap="1">
            <wp:simplePos x="0" y="0"/>
            <wp:positionH relativeFrom="page">
              <wp:posOffset>1343660</wp:posOffset>
            </wp:positionH>
            <wp:positionV relativeFrom="page">
              <wp:posOffset>2390140</wp:posOffset>
            </wp:positionV>
            <wp:extent cx="46990" cy="4699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7000" behindDoc="1" locked="0" layoutInCell="1" allowOverlap="1">
            <wp:simplePos x="0" y="0"/>
            <wp:positionH relativeFrom="page">
              <wp:posOffset>1343660</wp:posOffset>
            </wp:positionH>
            <wp:positionV relativeFrom="page">
              <wp:posOffset>2733040</wp:posOffset>
            </wp:positionV>
            <wp:extent cx="46990" cy="4699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8000" behindDoc="1" locked="0" layoutInCell="1" allowOverlap="1">
            <wp:simplePos x="0" y="0"/>
            <wp:positionH relativeFrom="page">
              <wp:posOffset>1343660</wp:posOffset>
            </wp:positionH>
            <wp:positionV relativeFrom="page">
              <wp:posOffset>9772650</wp:posOffset>
            </wp:positionV>
            <wp:extent cx="46990" cy="4699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6000" behindDoc="1" locked="0" layoutInCell="1" allowOverlap="1">
            <wp:simplePos x="0" y="0"/>
            <wp:positionH relativeFrom="page">
              <wp:posOffset>1343660</wp:posOffset>
            </wp:positionH>
            <wp:positionV relativeFrom="page">
              <wp:posOffset>2562860</wp:posOffset>
            </wp:positionV>
            <wp:extent cx="46990" cy="4699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8" w:lineRule="exact" w:before="44" w:after="0"/>
        <w:ind w:left="1748" w:right="0" w:firstLine="0"/>
        <w:jc w:val="left"/>
      </w:pPr>
      <w:r>
        <w:rPr>
          <w:rFonts w:ascii="" w:hAnsi="" w:eastAsia=""/>
          <w:color w:val="000000"/>
          <w:sz w:val="23"/>
        </w:rPr>
        <w:t>https:</w:t>
      </w:r>
      <w:r>
        <w:rPr>
          <w:spacing w:val="-26"/>
          <w:rFonts w:ascii="" w:hAnsi="" w:eastAsia=""/>
          <w:color w:val="000000"/>
          <w:sz w:val="23"/>
        </w:rPr>
        <w:t>/</w:t>
      </w:r>
      <w:r>
        <w:rPr>
          <w:rFonts w:ascii="" w:hAnsi="" w:eastAsia=""/>
          <w:color w:val="000000"/>
          <w:sz w:val="23"/>
        </w:rPr>
        <w:t>/example.com/downloads].</w:t>
      </w:r>
    </w:p>
    <w:p>
      <w:pPr>
        <w:autoSpaceDN w:val="0"/>
        <w:autoSpaceDE w:val="0"/>
        <w:widowControl/>
        <w:spacing w:line="282" w:lineRule="exact" w:before="28" w:after="0"/>
        <w:ind w:left="1748" w:right="0" w:firstLine="0"/>
        <w:jc w:val="left"/>
      </w:pPr>
      <w:r>
        <w:rPr>
          <w:w w:val="98.58623168410237"/>
          <w:rFonts w:ascii="" w:hAnsi="" w:eastAsia=""/>
          <w:color w:val="000000"/>
          <w:sz w:val="22"/>
        </w:rPr>
        <w:t xml:space="preserve">File: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[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]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_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v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r_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v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X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.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X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.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X.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z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w w:val="98.103336523033"/>
          <w:rFonts w:ascii="" w:hAnsi="" w:eastAsia="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2" w:lineRule="exact" w:before="228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3. </w:t>
      </w:r>
      <w:r>
        <w:rPr>
          <w:w w:val="98.5544725331844"/>
          <w:rFonts w:ascii="" w:hAnsi="" w:eastAsia=""/>
          <w:color w:val="000000"/>
          <w:sz w:val="23"/>
        </w:rPr>
        <w:t>Install Dependencies</w:t>
      </w:r>
      <w:r>
        <w:rPr>
          <w:rFonts w:ascii="" w:hAnsi="" w:eastAsia=""/>
          <w:color w:val="000000"/>
          <w:sz w:val="20"/>
        </w:rPr>
        <w:t>:</w:t>
      </w:r>
    </w:p>
    <w:p>
      <w:pPr>
        <w:autoSpaceDN w:val="0"/>
        <w:autoSpaceDE w:val="0"/>
        <w:widowControl/>
        <w:spacing w:line="272" w:lineRule="exact" w:before="236" w:after="0"/>
        <w:ind w:left="1748" w:right="2448" w:firstLine="0"/>
        <w:jc w:val="left"/>
      </w:pPr>
      <w:r>
        <w:rPr>
          <w:w w:val="102.09083736468243"/>
          <w:rFonts w:ascii="" w:hAnsi="" w:eastAsia=""/>
          <w:color w:val="000000"/>
          <w:sz w:val="22"/>
        </w:rPr>
        <w:t>Install [e.g., .NE</w:t>
      </w:r>
      <w:r>
        <w:rPr>
          <w:spacing w:val="-4"/>
          <w:w w:val="102.09083736468243"/>
          <w:rFonts w:ascii="" w:hAnsi="" w:eastAsia=""/>
          <w:color w:val="000000"/>
          <w:sz w:val="22"/>
        </w:rPr>
        <w:t>T</w:t>
      </w:r>
      <w:r>
        <w:rPr>
          <w:w w:val="102.09083736468243"/>
          <w:rFonts w:ascii="" w:hAnsi="" w:eastAsia=""/>
          <w:color w:val="000000"/>
          <w:sz w:val="22"/>
        </w:rPr>
        <w:t xml:space="preserve"> </w:t>
      </w:r>
      <w:r>
        <w:rPr>
          <w:spacing w:val="-2"/>
          <w:w w:val="102.09083736468243"/>
          <w:rFonts w:ascii="" w:hAnsi="" w:eastAsia=""/>
          <w:color w:val="000000"/>
          <w:sz w:val="22"/>
        </w:rPr>
        <w:t>F</w:t>
      </w:r>
      <w:r>
        <w:rPr>
          <w:spacing w:val="-4"/>
          <w:w w:val="102.09083736468243"/>
          <w:rFonts w:ascii="" w:hAnsi="" w:eastAsia=""/>
          <w:color w:val="000000"/>
          <w:sz w:val="22"/>
        </w:rPr>
        <w:t>r</w:t>
      </w:r>
      <w:r>
        <w:rPr>
          <w:w w:val="102.09083736468243"/>
          <w:rFonts w:ascii="" w:hAnsi="" w:eastAsia=""/>
          <w:color w:val="000000"/>
          <w:sz w:val="22"/>
        </w:rPr>
        <w:t>amework, J</w:t>
      </w:r>
      <w:r>
        <w:rPr>
          <w:spacing w:val="-2"/>
          <w:w w:val="102.09083736468243"/>
          <w:rFonts w:ascii="" w:hAnsi="" w:eastAsia=""/>
          <w:color w:val="000000"/>
          <w:sz w:val="22"/>
        </w:rPr>
        <w:t>av</w:t>
      </w:r>
      <w:r>
        <w:rPr>
          <w:w w:val="102.09083736468243"/>
          <w:rFonts w:ascii="" w:hAnsi="" w:eastAsia=""/>
          <w:color w:val="000000"/>
          <w:sz w:val="22"/>
        </w:rPr>
        <w:t>a, or database softw</w:t>
      </w:r>
      <w:r>
        <w:rPr>
          <w:spacing w:val="-2"/>
          <w:w w:val="102.09083736468243"/>
          <w:rFonts w:ascii="" w:hAnsi="" w:eastAsia=""/>
          <w:color w:val="000000"/>
          <w:sz w:val="22"/>
        </w:rPr>
        <w:t>ar</w:t>
      </w:r>
      <w:r>
        <w:rPr>
          <w:w w:val="102.09083736468243"/>
          <w:rFonts w:ascii="" w:hAnsi="" w:eastAsia=""/>
          <w:color w:val="000000"/>
          <w:sz w:val="22"/>
        </w:rPr>
        <w:t xml:space="preserve">e] as per </w:t>
      </w:r>
      <w:r>
        <w:rPr>
          <w:spacing w:val="-2"/>
          <w:w w:val="102.09083736468243"/>
          <w:rFonts w:ascii="" w:hAnsi="" w:eastAsia=""/>
          <w:color w:val="000000"/>
          <w:sz w:val="22"/>
        </w:rPr>
        <w:t>r</w:t>
      </w:r>
      <w:r>
        <w:rPr>
          <w:w w:val="102.09083736468243"/>
          <w:rFonts w:ascii="" w:hAnsi="" w:eastAsia=""/>
          <w:color w:val="000000"/>
          <w:sz w:val="22"/>
        </w:rPr>
        <w:t>equi</w:t>
      </w:r>
      <w:r>
        <w:rPr>
          <w:spacing w:val="-2"/>
          <w:w w:val="102.09083736468243"/>
          <w:rFonts w:ascii="" w:hAnsi="" w:eastAsia=""/>
          <w:color w:val="000000"/>
          <w:sz w:val="22"/>
        </w:rPr>
        <w:t>r</w:t>
      </w:r>
      <w:r>
        <w:rPr>
          <w:w w:val="102.09083736468243"/>
          <w:rFonts w:ascii="" w:hAnsi="" w:eastAsia=""/>
          <w:color w:val="000000"/>
          <w:sz w:val="22"/>
        </w:rPr>
        <w:t xml:space="preserve">ements. </w:t>
      </w:r>
      <w:r>
        <w:rPr>
          <w:rFonts w:ascii="" w:hAnsi="" w:eastAsia=""/>
          <w:color w:val="000000"/>
          <w:sz w:val="22"/>
        </w:rPr>
        <w:t>Con</w:t>
      </w:r>
      <w:r>
        <w:rPr>
          <w:rFonts w:ascii="" w:hAnsi="" w:eastAsia=""/>
          <w:color w:val="000000"/>
          <w:sz w:val="23"/>
        </w:rPr>
        <w:t>fi</w:t>
      </w:r>
      <w:r>
        <w:rPr>
          <w:w w:val="97.88628161888535"/>
          <w:rFonts w:ascii="" w:hAnsi="" w:eastAsia=""/>
          <w:color w:val="000000"/>
          <w:sz w:val="23"/>
        </w:rPr>
        <w:t>gu</w:t>
      </w:r>
      <w:r>
        <w:rPr>
          <w:spacing w:val="-2"/>
          <w:w w:val="97.88628161888535"/>
          <w:rFonts w:ascii="" w:hAnsi="" w:eastAsia=""/>
          <w:color w:val="000000"/>
          <w:sz w:val="23"/>
        </w:rPr>
        <w:t>r</w:t>
      </w:r>
      <w:r>
        <w:rPr>
          <w:w w:val="97.88628161888535"/>
          <w:rFonts w:ascii="" w:hAnsi="" w:eastAsia=""/>
          <w:color w:val="000000"/>
          <w:sz w:val="23"/>
        </w:rPr>
        <w:t>e the database (e.g., c</w:t>
      </w:r>
      <w:r>
        <w:rPr>
          <w:spacing w:val="-2"/>
          <w:w w:val="97.88628161888535"/>
          <w:rFonts w:ascii="" w:hAnsi="" w:eastAsia=""/>
          <w:color w:val="000000"/>
          <w:sz w:val="23"/>
        </w:rPr>
        <w:t>r</w:t>
      </w:r>
      <w:r>
        <w:rPr>
          <w:w w:val="97.88628161888535"/>
          <w:rFonts w:ascii="" w:hAnsi="" w:eastAsia=""/>
          <w:color w:val="000000"/>
          <w:sz w:val="23"/>
        </w:rPr>
        <w:t>eate a new database instance and user).</w:t>
      </w:r>
    </w:p>
    <w:p>
      <w:pPr>
        <w:autoSpaceDN w:val="0"/>
        <w:autoSpaceDE w:val="0"/>
        <w:widowControl/>
        <w:spacing w:line="244" w:lineRule="exact" w:before="264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4. </w:t>
      </w:r>
      <w:r>
        <w:rPr>
          <w:rFonts w:ascii="" w:hAnsi="" w:eastAsia=""/>
          <w:color w:val="000000"/>
          <w:sz w:val="23"/>
        </w:rPr>
        <w:t>Install the Ser</w:t>
      </w:r>
      <w:r>
        <w:rPr>
          <w:spacing w:val="-2"/>
          <w:rFonts w:ascii="" w:hAnsi="" w:eastAsia=""/>
          <w:color w:val="000000"/>
          <w:sz w:val="23"/>
        </w:rPr>
        <w:t>v</w:t>
      </w:r>
      <w:r>
        <w:rPr>
          <w:rFonts w:ascii="" w:hAnsi="" w:eastAsia=""/>
          <w:color w:val="000000"/>
          <w:sz w:val="23"/>
        </w:rPr>
        <w:t>er Application</w:t>
      </w:r>
      <w:r>
        <w:rPr>
          <w:w w:val="102.23400332400236"/>
          <w:rFonts w:ascii="" w:hAnsi="" w:eastAsia=""/>
          <w:color w:val="000000"/>
          <w:sz w:val="19"/>
        </w:rPr>
        <w:t>:</w:t>
      </w:r>
    </w:p>
    <w:p>
      <w:pPr>
        <w:autoSpaceDN w:val="0"/>
        <w:autoSpaceDE w:val="0"/>
        <w:widowControl/>
        <w:spacing w:line="228" w:lineRule="exact" w:before="284" w:after="0"/>
        <w:ind w:left="1748" w:right="0" w:firstLine="0"/>
        <w:jc w:val="left"/>
      </w:pPr>
      <w:r>
        <w:rPr>
          <w:w w:val="98.9444461708748"/>
          <w:rFonts w:ascii="" w:hAnsi="" w:eastAsia=""/>
          <w:color w:val="000000"/>
          <w:sz w:val="23"/>
        </w:rPr>
        <w:t>Ext</w:t>
      </w:r>
      <w:r>
        <w:rPr>
          <w:spacing w:val="-4"/>
          <w:w w:val="98.9444461708748"/>
          <w:rFonts w:ascii="" w:hAnsi="" w:eastAsia=""/>
          <w:color w:val="000000"/>
          <w:sz w:val="23"/>
        </w:rPr>
        <w:t>r</w:t>
      </w:r>
      <w:r>
        <w:rPr>
          <w:w w:val="98.9444461708748"/>
          <w:rFonts w:ascii="" w:hAnsi="" w:eastAsia=""/>
          <w:color w:val="000000"/>
          <w:sz w:val="23"/>
        </w:rPr>
        <w:t>act th</w:t>
      </w:r>
      <w:r>
        <w:rPr>
          <w:spacing w:val="-2"/>
          <w:w w:val="98.9444461708748"/>
          <w:rFonts w:ascii="" w:hAnsi="" w:eastAsia=""/>
          <w:color w:val="000000"/>
          <w:sz w:val="23"/>
        </w:rPr>
        <w:t>e</w:t>
      </w:r>
      <w:r>
        <w:rPr>
          <w:w w:val="98.9444461708748"/>
          <w:rFonts w:ascii="" w:hAnsi="" w:eastAsia=""/>
          <w:color w:val="000000"/>
          <w:sz w:val="23"/>
        </w:rPr>
        <w:t xml:space="preserve"> installer package </w:t>
      </w:r>
      <w:r>
        <w:rPr>
          <w:spacing w:val="-2"/>
          <w:w w:val="98.9444461708748"/>
          <w:rFonts w:ascii="" w:hAnsi="" w:eastAsia=""/>
          <w:color w:val="000000"/>
          <w:sz w:val="23"/>
        </w:rPr>
        <w:t>t</w:t>
      </w:r>
      <w:r>
        <w:rPr>
          <w:w w:val="98.9444461708748"/>
          <w:rFonts w:ascii="" w:hAnsi="" w:eastAsia=""/>
          <w:color w:val="000000"/>
          <w:sz w:val="23"/>
        </w:rPr>
        <w:t>o a tempo</w:t>
      </w:r>
      <w:r>
        <w:rPr>
          <w:spacing w:val="-6"/>
          <w:w w:val="98.9444461708748"/>
          <w:rFonts w:ascii="" w:hAnsi="" w:eastAsia=""/>
          <w:color w:val="000000"/>
          <w:sz w:val="23"/>
        </w:rPr>
        <w:t>r</w:t>
      </w:r>
      <w:r>
        <w:rPr>
          <w:w w:val="98.9444461708748"/>
          <w:rFonts w:ascii="" w:hAnsi="" w:eastAsia=""/>
          <w:color w:val="000000"/>
          <w:sz w:val="23"/>
        </w:rPr>
        <w:t>ary di</w:t>
      </w:r>
      <w:r>
        <w:rPr>
          <w:spacing w:val="-4"/>
          <w:w w:val="98.9444461708748"/>
          <w:rFonts w:ascii="" w:hAnsi="" w:eastAsia=""/>
          <w:color w:val="000000"/>
          <w:sz w:val="23"/>
        </w:rPr>
        <w:t>r</w:t>
      </w:r>
      <w:r>
        <w:rPr>
          <w:w w:val="98.9444461708748"/>
          <w:rFonts w:ascii="" w:hAnsi="" w:eastAsia=""/>
          <w:color w:val="000000"/>
          <w:sz w:val="23"/>
        </w:rPr>
        <w:t>e</w:t>
      </w:r>
      <w:r>
        <w:rPr>
          <w:spacing w:val="-2"/>
          <w:w w:val="98.9444461708748"/>
          <w:rFonts w:ascii="" w:hAnsi="" w:eastAsia=""/>
          <w:color w:val="000000"/>
          <w:sz w:val="23"/>
        </w:rPr>
        <w:t>ct</w:t>
      </w:r>
      <w:r>
        <w:rPr>
          <w:w w:val="98.9444461708748"/>
          <w:rFonts w:ascii="" w:hAnsi="" w:eastAsia=""/>
          <w:color w:val="000000"/>
          <w:sz w:val="23"/>
        </w:rPr>
        <w:t>or</w:t>
      </w:r>
      <w:r>
        <w:rPr>
          <w:spacing w:val="-12"/>
          <w:w w:val="98.9444461708748"/>
          <w:rFonts w:ascii="" w:hAnsi="" w:eastAsia=""/>
          <w:color w:val="000000"/>
          <w:sz w:val="23"/>
        </w:rPr>
        <w:t>y</w:t>
      </w:r>
      <w:r>
        <w:rPr>
          <w:w w:val="98.9444461708748"/>
          <w:rFonts w:ascii="" w:hAnsi="" w:eastAsia=""/>
          <w:color w:val="000000"/>
          <w:sz w:val="23"/>
        </w:rPr>
        <w:t>.</w:t>
      </w:r>
    </w:p>
    <w:p>
      <w:pPr>
        <w:autoSpaceDN w:val="0"/>
        <w:autoSpaceDE w:val="0"/>
        <w:widowControl/>
        <w:spacing w:line="234" w:lineRule="exact" w:before="34" w:after="0"/>
        <w:ind w:left="1748" w:right="0" w:firstLine="0"/>
        <w:jc w:val="left"/>
      </w:pPr>
      <w:r>
        <w:rPr>
          <w:w w:val="101.01010155743472"/>
          <w:rFonts w:ascii="" w:hAnsi="" w:eastAsia=""/>
          <w:color w:val="000000"/>
          <w:sz w:val="21"/>
        </w:rPr>
        <w:t xml:space="preserve">Run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[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]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_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rv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_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u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p.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x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w w:val="98.897021730829"/>
          <w:rFonts w:ascii="" w:hAnsi="" w:eastAsia=""/>
          <w:color w:val="000000"/>
          <w:sz w:val="23"/>
        </w:rPr>
        <w:t xml:space="preserve"> (Windows) or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[i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_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.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h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]</w:t>
      </w:r>
      <w:r>
        <w:rPr>
          <w:w w:val="98.2233139035793"/>
          <w:rFonts w:ascii="" w:hAnsi="" w:eastAsia=""/>
          <w:color w:val="000000"/>
          <w:sz w:val="23"/>
        </w:rPr>
        <w:t xml:space="preserve"> (Linux).</w:t>
      </w:r>
    </w:p>
    <w:p>
      <w:pPr>
        <w:autoSpaceDN w:val="0"/>
        <w:autoSpaceDE w:val="0"/>
        <w:widowControl/>
        <w:spacing w:line="228" w:lineRule="exact" w:before="44" w:after="0"/>
        <w:ind w:left="1748" w:right="0" w:firstLine="0"/>
        <w:jc w:val="left"/>
      </w:pPr>
      <w:r>
        <w:rPr>
          <w:spacing w:val="-2"/>
          <w:rFonts w:ascii="" w:hAnsi="" w:eastAsia=""/>
          <w:color w:val="000000"/>
          <w:sz w:val="23"/>
        </w:rPr>
        <w:t>F</w:t>
      </w:r>
      <w:r>
        <w:rPr>
          <w:rFonts w:ascii="" w:hAnsi="" w:eastAsia=""/>
          <w:color w:val="000000"/>
          <w:sz w:val="23"/>
        </w:rPr>
        <w:t>ollow the setup wiza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d:</w:t>
      </w:r>
    </w:p>
    <w:p>
      <w:pPr>
        <w:autoSpaceDN w:val="0"/>
        <w:autoSpaceDE w:val="0"/>
        <w:widowControl/>
        <w:spacing w:line="230" w:lineRule="exact" w:before="40" w:after="0"/>
        <w:ind w:left="2348" w:right="0" w:firstLine="0"/>
        <w:jc w:val="left"/>
      </w:pPr>
      <w:r>
        <w:rPr>
          <w:w w:val="98.89474107053759"/>
          <w:rFonts w:ascii="" w:hAnsi="" w:eastAsia=""/>
          <w:color w:val="000000"/>
          <w:sz w:val="23"/>
        </w:rPr>
        <w:t>Select installation di</w:t>
      </w:r>
      <w:r>
        <w:rPr>
          <w:spacing w:val="-2"/>
          <w:w w:val="98.89474107053759"/>
          <w:rFonts w:ascii="" w:hAnsi="" w:eastAsia=""/>
          <w:color w:val="000000"/>
          <w:sz w:val="23"/>
        </w:rPr>
        <w:t>r</w:t>
      </w:r>
      <w:r>
        <w:rPr>
          <w:w w:val="98.89474107053759"/>
          <w:rFonts w:ascii="" w:hAnsi="" w:eastAsia=""/>
          <w:color w:val="000000"/>
          <w:sz w:val="23"/>
        </w:rPr>
        <w:t>ec</w:t>
      </w:r>
      <w:r>
        <w:rPr>
          <w:spacing w:val="-2"/>
          <w:w w:val="98.89474107053759"/>
          <w:rFonts w:ascii="" w:hAnsi="" w:eastAsia=""/>
          <w:color w:val="000000"/>
          <w:sz w:val="23"/>
        </w:rPr>
        <w:t>t</w:t>
      </w:r>
      <w:r>
        <w:rPr>
          <w:w w:val="98.89474107053759"/>
          <w:rFonts w:ascii="" w:hAnsi="" w:eastAsia=""/>
          <w:color w:val="000000"/>
          <w:sz w:val="23"/>
        </w:rPr>
        <w:t xml:space="preserve">ory (e.g.,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: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\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g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F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\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[A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]</w:t>
      </w:r>
      <w:r>
        <w:rPr>
          <w:rFonts w:ascii="" w:hAnsi="" w:eastAsia=""/>
          <w:color w:val="000000"/>
          <w:sz w:val="23"/>
        </w:rPr>
        <w:t>).</w:t>
      </w:r>
    </w:p>
    <w:p>
      <w:pPr>
        <w:autoSpaceDN w:val="0"/>
        <w:autoSpaceDE w:val="0"/>
        <w:widowControl/>
        <w:spacing w:line="268" w:lineRule="exact" w:before="2" w:after="0"/>
        <w:ind w:left="2348" w:right="1296" w:firstLine="0"/>
        <w:jc w:val="left"/>
      </w:pPr>
      <w:r>
        <w:rPr>
          <w:rFonts w:ascii="" w:hAnsi="" w:eastAsia=""/>
          <w:color w:val="000000"/>
          <w:sz w:val="22"/>
        </w:rPr>
        <w:t>Con</w:t>
      </w:r>
      <w:r>
        <w:rPr>
          <w:rFonts w:ascii="" w:hAnsi="" w:eastAsia=""/>
          <w:color w:val="000000"/>
          <w:sz w:val="23"/>
        </w:rPr>
        <w:t>fi</w:t>
      </w:r>
      <w:r>
        <w:rPr>
          <w:w w:val="98.32644585624244"/>
          <w:rFonts w:ascii="" w:hAnsi="" w:eastAsia=""/>
          <w:color w:val="000000"/>
          <w:sz w:val="23"/>
        </w:rPr>
        <w:t>gu</w:t>
      </w:r>
      <w:r>
        <w:rPr>
          <w:spacing w:val="-2"/>
          <w:w w:val="98.32644585624244"/>
          <w:rFonts w:ascii="" w:hAnsi="" w:eastAsia=""/>
          <w:color w:val="000000"/>
          <w:sz w:val="23"/>
        </w:rPr>
        <w:t>r</w:t>
      </w:r>
      <w:r>
        <w:rPr>
          <w:w w:val="98.32644585624244"/>
          <w:rFonts w:ascii="" w:hAnsi="" w:eastAsia=""/>
          <w:color w:val="000000"/>
          <w:sz w:val="23"/>
        </w:rPr>
        <w:t>e database connection settings (e.g., ser</w:t>
      </w:r>
      <w:r>
        <w:rPr>
          <w:spacing w:val="-2"/>
          <w:w w:val="98.32644585624244"/>
          <w:rFonts w:ascii="" w:hAnsi="" w:eastAsia=""/>
          <w:color w:val="000000"/>
          <w:sz w:val="23"/>
        </w:rPr>
        <w:t>v</w:t>
      </w:r>
      <w:r>
        <w:rPr>
          <w:w w:val="98.32644585624244"/>
          <w:rFonts w:ascii="" w:hAnsi="" w:eastAsia=""/>
          <w:color w:val="000000"/>
          <w:sz w:val="23"/>
        </w:rPr>
        <w:t>er add</w:t>
      </w:r>
      <w:r>
        <w:rPr>
          <w:spacing w:val="-2"/>
          <w:w w:val="98.32644585624244"/>
          <w:rFonts w:ascii="" w:hAnsi="" w:eastAsia=""/>
          <w:color w:val="000000"/>
          <w:sz w:val="23"/>
        </w:rPr>
        <w:t>r</w:t>
      </w:r>
      <w:r>
        <w:rPr>
          <w:w w:val="98.32644585624244"/>
          <w:rFonts w:ascii="" w:hAnsi="" w:eastAsia=""/>
          <w:color w:val="000000"/>
          <w:sz w:val="23"/>
        </w:rPr>
        <w:t>ess, user</w:t>
      </w:r>
      <w:r>
        <w:rPr>
          <w:spacing w:val="-2"/>
          <w:w w:val="98.32644585624244"/>
          <w:rFonts w:ascii="" w:hAnsi="" w:eastAsia=""/>
          <w:color w:val="000000"/>
          <w:sz w:val="23"/>
        </w:rPr>
        <w:t>n</w:t>
      </w:r>
      <w:r>
        <w:rPr>
          <w:w w:val="98.32644585624244"/>
          <w:rFonts w:ascii="" w:hAnsi="" w:eastAsia=""/>
          <w:color w:val="000000"/>
          <w:sz w:val="23"/>
        </w:rPr>
        <w:t>ame, passwo</w:t>
      </w:r>
      <w:r>
        <w:rPr>
          <w:spacing w:val="-2"/>
          <w:w w:val="98.32644585624244"/>
          <w:rFonts w:ascii="" w:hAnsi="" w:eastAsia=""/>
          <w:color w:val="000000"/>
          <w:sz w:val="23"/>
        </w:rPr>
        <w:t>r</w:t>
      </w:r>
      <w:r>
        <w:rPr>
          <w:w w:val="98.32644585624244"/>
          <w:rFonts w:ascii="" w:hAnsi="" w:eastAsia=""/>
          <w:color w:val="000000"/>
          <w:sz w:val="23"/>
        </w:rPr>
        <w:t xml:space="preserve">d). </w:t>
      </w:r>
      <w:r>
        <w:rPr>
          <w:w w:val="98.76815317101577"/>
          <w:rFonts w:ascii="" w:hAnsi="" w:eastAsia=""/>
          <w:color w:val="000000"/>
          <w:sz w:val="23"/>
        </w:rPr>
        <w:t>Specify listening ports (e.g., 80</w:t>
      </w:r>
      <w:r>
        <w:rPr>
          <w:spacing w:val="-2"/>
          <w:w w:val="98.76815317101577"/>
          <w:rFonts w:ascii="" w:hAnsi="" w:eastAsia=""/>
          <w:color w:val="000000"/>
          <w:sz w:val="23"/>
        </w:rPr>
        <w:t>8</w:t>
      </w:r>
      <w:r>
        <w:rPr>
          <w:w w:val="98.76815317101577"/>
          <w:rFonts w:ascii="" w:hAnsi="" w:eastAsia=""/>
          <w:color w:val="000000"/>
          <w:sz w:val="23"/>
        </w:rPr>
        <w:t xml:space="preserve">0 for </w:t>
      </w:r>
      <w:r>
        <w:rPr>
          <w:spacing w:val="-2"/>
          <w:w w:val="98.76815317101577"/>
          <w:rFonts w:ascii="" w:hAnsi="" w:eastAsia=""/>
          <w:color w:val="000000"/>
          <w:sz w:val="23"/>
        </w:rPr>
        <w:t>H</w:t>
      </w:r>
      <w:r>
        <w:rPr>
          <w:w w:val="98.76815317101577"/>
          <w:rFonts w:ascii="" w:hAnsi="" w:eastAsia=""/>
          <w:color w:val="000000"/>
          <w:sz w:val="23"/>
        </w:rPr>
        <w:t>TT</w:t>
      </w:r>
      <w:r>
        <w:rPr>
          <w:spacing w:val="-2"/>
          <w:w w:val="98.76815317101577"/>
          <w:rFonts w:ascii="" w:hAnsi="" w:eastAsia=""/>
          <w:color w:val="000000"/>
          <w:sz w:val="23"/>
        </w:rPr>
        <w:t>P</w:t>
      </w:r>
      <w:r>
        <w:rPr>
          <w:w w:val="98.76815317101577"/>
          <w:rFonts w:ascii="" w:hAnsi="" w:eastAsia=""/>
          <w:color w:val="000000"/>
          <w:sz w:val="23"/>
        </w:rPr>
        <w:t>).</w:t>
      </w:r>
    </w:p>
    <w:p>
      <w:pPr>
        <w:autoSpaceDN w:val="0"/>
        <w:autoSpaceDE w:val="0"/>
        <w:widowControl/>
        <w:spacing w:line="228" w:lineRule="exact" w:before="42" w:after="0"/>
        <w:ind w:left="1748" w:right="0" w:firstLine="0"/>
        <w:jc w:val="left"/>
      </w:pPr>
      <w:r>
        <w:rPr>
          <w:rFonts w:ascii="" w:hAnsi="" w:eastAsia=""/>
          <w:color w:val="000000"/>
          <w:sz w:val="23"/>
        </w:rPr>
        <w:t>Complete the installation and verify the ser</w:t>
      </w:r>
      <w:r>
        <w:rPr>
          <w:spacing w:val="-2"/>
          <w:rFonts w:ascii="" w:hAnsi="" w:eastAsia=""/>
          <w:color w:val="000000"/>
          <w:sz w:val="23"/>
        </w:rPr>
        <w:t>v</w:t>
      </w:r>
      <w:r>
        <w:rPr>
          <w:rFonts w:ascii="" w:hAnsi="" w:eastAsia=""/>
          <w:color w:val="000000"/>
          <w:sz w:val="23"/>
        </w:rPr>
        <w:t>er service is running.</w:t>
      </w:r>
    </w:p>
    <w:p>
      <w:pPr>
        <w:autoSpaceDN w:val="0"/>
        <w:autoSpaceDE w:val="0"/>
        <w:widowControl/>
        <w:spacing w:line="240" w:lineRule="exact" w:before="272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5. </w:t>
      </w:r>
      <w:r>
        <w:rPr>
          <w:spacing w:val="-6"/>
          <w:rFonts w:ascii="" w:hAnsi="" w:eastAsia=""/>
          <w:color w:val="000000"/>
          <w:sz w:val="23"/>
        </w:rPr>
        <w:t>V</w:t>
      </w:r>
      <w:r>
        <w:rPr>
          <w:rFonts w:ascii="" w:hAnsi="" w:eastAsia=""/>
          <w:color w:val="000000"/>
          <w:sz w:val="23"/>
        </w:rPr>
        <w:t>erify Installation</w:t>
      </w:r>
      <w:r>
        <w:rPr>
          <w:w w:val="102.23400332400236"/>
          <w:rFonts w:ascii="" w:hAnsi="" w:eastAsia=""/>
          <w:color w:val="000000"/>
          <w:sz w:val="19"/>
        </w:rPr>
        <w:t>:</w:t>
      </w:r>
    </w:p>
    <w:p>
      <w:pPr>
        <w:autoSpaceDN w:val="0"/>
        <w:autoSpaceDE w:val="0"/>
        <w:widowControl/>
        <w:spacing w:line="268" w:lineRule="exact" w:before="240" w:after="0"/>
        <w:ind w:left="1748" w:right="864" w:firstLine="0"/>
        <w:jc w:val="left"/>
      </w:pPr>
      <w:r>
        <w:rPr>
          <w:w w:val="98.93308351631538"/>
          <w:rFonts w:ascii="" w:hAnsi="" w:eastAsia=""/>
          <w:color w:val="000000"/>
          <w:sz w:val="23"/>
        </w:rPr>
        <w:t>Open a terminal or command p</w:t>
      </w:r>
      <w:r>
        <w:rPr>
          <w:spacing w:val="-2"/>
          <w:w w:val="98.93308351631538"/>
          <w:rFonts w:ascii="" w:hAnsi="" w:eastAsia=""/>
          <w:color w:val="000000"/>
          <w:sz w:val="23"/>
        </w:rPr>
        <w:t>r</w:t>
      </w:r>
      <w:r>
        <w:rPr>
          <w:w w:val="98.93308351631538"/>
          <w:rFonts w:ascii="" w:hAnsi="" w:eastAsia=""/>
          <w:color w:val="000000"/>
          <w:sz w:val="23"/>
        </w:rPr>
        <w:t xml:space="preserve">ompt and run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[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nd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,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.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g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.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,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-a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|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f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d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"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8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0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8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0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"</w:t>
      </w:r>
      <w:r>
        <w:rPr>
          <w:spacing w:val="3"/>
          <w:w w:val="97.50000803094161"/>
          <w:rFonts w:ascii="ifRaxEj3+DroidSansMono" w:hAnsi="ifRaxEj3+DroidSansMono" w:eastAsia="ifRaxEj3+DroidSansMono"/>
          <w:color w:val="000000"/>
          <w:sz w:val="19"/>
        </w:rPr>
        <w:t>]</w:t>
      </w:r>
      <w:r>
        <w:rPr>
          <w:rFonts w:ascii="" w:hAnsi="" w:eastAsia=""/>
          <w:color w:val="000000"/>
          <w:sz w:val="23"/>
        </w:rPr>
        <w:t xml:space="preserve"> 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 xml:space="preserve">o </w:t>
      </w:r>
      <w:r>
        <w:rPr>
          <w:rFonts w:ascii="" w:hAnsi="" w:eastAsia=""/>
          <w:color w:val="000000"/>
          <w:sz w:val="23"/>
        </w:rPr>
        <w:t>con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rm the ser</w:t>
      </w:r>
      <w:r>
        <w:rPr>
          <w:spacing w:val="-2"/>
          <w:rFonts w:ascii="" w:hAnsi="" w:eastAsia=""/>
          <w:color w:val="000000"/>
          <w:sz w:val="23"/>
        </w:rPr>
        <w:t>v</w:t>
      </w:r>
      <w:r>
        <w:rPr>
          <w:rFonts w:ascii="" w:hAnsi="" w:eastAsia=""/>
          <w:color w:val="000000"/>
          <w:sz w:val="23"/>
        </w:rPr>
        <w:t>er is listening.</w:t>
      </w:r>
    </w:p>
    <w:p>
      <w:pPr>
        <w:autoSpaceDN w:val="0"/>
        <w:autoSpaceDE w:val="0"/>
        <w:widowControl/>
        <w:spacing w:line="272" w:lineRule="exact" w:before="0" w:after="0"/>
        <w:ind w:left="1748" w:right="0" w:firstLine="0"/>
        <w:jc w:val="left"/>
      </w:pPr>
      <w:r>
        <w:rPr>
          <w:w w:val="98.58792803740806"/>
          <w:rFonts w:ascii="" w:hAnsi="" w:eastAsia=""/>
          <w:color w:val="000000"/>
          <w:sz w:val="23"/>
        </w:rPr>
        <w:t>Access the ser</w:t>
      </w:r>
      <w:r>
        <w:rPr>
          <w:spacing w:val="-2"/>
          <w:w w:val="98.58792803740806"/>
          <w:rFonts w:ascii="" w:hAnsi="" w:eastAsia=""/>
          <w:color w:val="000000"/>
          <w:sz w:val="23"/>
        </w:rPr>
        <w:t>v</w:t>
      </w:r>
      <w:r>
        <w:rPr>
          <w:w w:val="98.58792803740806"/>
          <w:rFonts w:ascii="" w:hAnsi="" w:eastAsia=""/>
          <w:color w:val="000000"/>
          <w:sz w:val="23"/>
        </w:rPr>
        <w:t>er</w:t>
      </w:r>
      <w:r>
        <w:rPr>
          <w:spacing w:val="-12"/>
          <w:rFonts w:ascii="" w:hAnsi="" w:eastAsia=""/>
          <w:color w:val="000000"/>
          <w:sz w:val="20"/>
        </w:rPr>
        <w:t>’</w:t>
      </w:r>
      <w:r>
        <w:rPr>
          <w:w w:val="98.53241680259607"/>
          <w:rFonts w:ascii="" w:hAnsi="" w:eastAsia=""/>
          <w:color w:val="000000"/>
          <w:sz w:val="23"/>
        </w:rPr>
        <w:t>s a</w:t>
      </w:r>
      <w:r>
        <w:rPr>
          <w:spacing w:val="-2"/>
          <w:w w:val="98.53241680259607"/>
          <w:rFonts w:ascii="" w:hAnsi="" w:eastAsia=""/>
          <w:color w:val="000000"/>
          <w:sz w:val="23"/>
        </w:rPr>
        <w:t>d</w:t>
      </w:r>
      <w:r>
        <w:rPr>
          <w:w w:val="98.53241680259607"/>
          <w:rFonts w:ascii="" w:hAnsi="" w:eastAsia=""/>
          <w:color w:val="000000"/>
          <w:sz w:val="23"/>
        </w:rPr>
        <w:t>min int</w:t>
      </w:r>
      <w:r>
        <w:rPr>
          <w:spacing w:val="-2"/>
          <w:w w:val="98.53241680259607"/>
          <w:rFonts w:ascii="" w:hAnsi="" w:eastAsia=""/>
          <w:color w:val="000000"/>
          <w:sz w:val="23"/>
        </w:rPr>
        <w:t>e</w:t>
      </w:r>
      <w:r>
        <w:rPr>
          <w:w w:val="98.53241680259607"/>
          <w:rFonts w:ascii="" w:hAnsi="" w:eastAsia=""/>
          <w:color w:val="000000"/>
          <w:sz w:val="23"/>
        </w:rPr>
        <w:t>rf</w:t>
      </w:r>
      <w:r>
        <w:rPr>
          <w:spacing w:val="-2"/>
          <w:w w:val="98.53241680259607"/>
          <w:rFonts w:ascii="" w:hAnsi="" w:eastAsia=""/>
          <w:color w:val="000000"/>
          <w:sz w:val="23"/>
        </w:rPr>
        <w:t>a</w:t>
      </w:r>
      <w:r>
        <w:rPr>
          <w:w w:val="98.53241680259607"/>
          <w:rFonts w:ascii="" w:hAnsi="" w:eastAsia=""/>
          <w:color w:val="000000"/>
          <w:sz w:val="23"/>
        </w:rPr>
        <w:t xml:space="preserve">ce (e.g., 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http://[server-ip]:8080/admin</w:t>
      </w:r>
      <w:r>
        <w:rPr>
          <w:rFonts w:ascii="" w:hAnsi="" w:eastAsia=""/>
          <w:color w:val="000000"/>
          <w:sz w:val="23"/>
        </w:rPr>
        <w:t>).</w:t>
      </w:r>
    </w:p>
    <w:p>
      <w:pPr>
        <w:autoSpaceDN w:val="0"/>
        <w:autoSpaceDE w:val="0"/>
        <w:widowControl/>
        <w:spacing w:line="252" w:lineRule="exact" w:before="298" w:after="0"/>
        <w:ind w:left="548" w:right="0" w:firstLine="0"/>
        <w:jc w:val="left"/>
      </w:pPr>
      <w:r>
        <w:rPr>
          <w:rFonts w:ascii="" w:hAnsi="" w:eastAsia=""/>
          <w:color w:val="000000"/>
          <w:sz w:val="25"/>
        </w:rPr>
        <w:t>4.2 Client Installation</w:t>
      </w:r>
    </w:p>
    <w:p>
      <w:pPr>
        <w:autoSpaceDN w:val="0"/>
        <w:autoSpaceDE w:val="0"/>
        <w:widowControl/>
        <w:spacing w:line="242" w:lineRule="exact" w:before="324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1. </w:t>
      </w:r>
      <w:r>
        <w:rPr>
          <w:rFonts w:ascii="" w:hAnsi="" w:eastAsia=""/>
          <w:color w:val="000000"/>
          <w:sz w:val="23"/>
        </w:rPr>
        <w:t>P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e-Installation Checklist</w:t>
      </w:r>
      <w:r>
        <w:rPr>
          <w:w w:val="102.23400332400345"/>
          <w:rFonts w:ascii="" w:hAnsi="" w:eastAsia=""/>
          <w:color w:val="000000"/>
          <w:sz w:val="19"/>
        </w:rPr>
        <w:t>:</w:t>
      </w:r>
    </w:p>
    <w:p>
      <w:pPr>
        <w:autoSpaceDN w:val="0"/>
        <w:autoSpaceDE w:val="0"/>
        <w:widowControl/>
        <w:spacing w:line="228" w:lineRule="exact" w:before="290" w:after="0"/>
        <w:ind w:left="1748" w:right="0" w:firstLine="0"/>
        <w:jc w:val="left"/>
      </w:pPr>
      <w:r>
        <w:rPr>
          <w:spacing w:val="-6"/>
          <w:w w:val="98.8022430162649"/>
          <w:rFonts w:ascii="" w:hAnsi="" w:eastAsia=""/>
          <w:color w:val="000000"/>
          <w:sz w:val="23"/>
        </w:rPr>
        <w:t>V</w:t>
      </w:r>
      <w:r>
        <w:rPr>
          <w:w w:val="98.8022430162649"/>
          <w:rFonts w:ascii="" w:hAnsi="" w:eastAsia=""/>
          <w:color w:val="000000"/>
          <w:sz w:val="23"/>
        </w:rPr>
        <w:t>erify client d</w:t>
      </w:r>
      <w:r>
        <w:rPr>
          <w:spacing w:val="-2"/>
          <w:w w:val="98.8022430162649"/>
          <w:rFonts w:ascii="" w:hAnsi="" w:eastAsia=""/>
          <w:color w:val="000000"/>
          <w:sz w:val="23"/>
        </w:rPr>
        <w:t>e</w:t>
      </w:r>
      <w:r>
        <w:rPr>
          <w:w w:val="98.8022430162649"/>
          <w:rFonts w:ascii="" w:hAnsi="" w:eastAsia=""/>
          <w:color w:val="000000"/>
          <w:sz w:val="23"/>
        </w:rPr>
        <w:t>vice mee</w:t>
      </w:r>
      <w:r>
        <w:rPr>
          <w:spacing w:val="-2"/>
          <w:w w:val="98.8022430162649"/>
          <w:rFonts w:ascii="" w:hAnsi="" w:eastAsia=""/>
          <w:color w:val="000000"/>
          <w:sz w:val="23"/>
        </w:rPr>
        <w:t>t</w:t>
      </w:r>
      <w:r>
        <w:rPr>
          <w:w w:val="98.8022430162649"/>
          <w:rFonts w:ascii="" w:hAnsi="" w:eastAsia=""/>
          <w:color w:val="000000"/>
          <w:sz w:val="23"/>
        </w:rPr>
        <w:t xml:space="preserve">s </w:t>
      </w:r>
      <w:r>
        <w:rPr>
          <w:spacing w:val="-2"/>
          <w:w w:val="98.8022430162649"/>
          <w:rFonts w:ascii="" w:hAnsi="" w:eastAsia=""/>
          <w:color w:val="000000"/>
          <w:sz w:val="23"/>
        </w:rPr>
        <w:t>r</w:t>
      </w:r>
      <w:r>
        <w:rPr>
          <w:w w:val="98.8022430162649"/>
          <w:rFonts w:ascii="" w:hAnsi="" w:eastAsia=""/>
          <w:color w:val="000000"/>
          <w:sz w:val="23"/>
        </w:rPr>
        <w:t>equi</w:t>
      </w:r>
      <w:r>
        <w:rPr>
          <w:spacing w:val="-2"/>
          <w:w w:val="98.8022430162649"/>
          <w:rFonts w:ascii="" w:hAnsi="" w:eastAsia=""/>
          <w:color w:val="000000"/>
          <w:sz w:val="23"/>
        </w:rPr>
        <w:t>r</w:t>
      </w:r>
      <w:r>
        <w:rPr>
          <w:w w:val="98.8022430162649"/>
          <w:rFonts w:ascii="" w:hAnsi="" w:eastAsia=""/>
          <w:color w:val="000000"/>
          <w:sz w:val="23"/>
        </w:rPr>
        <w:t>ements (see Section 3).</w:t>
      </w:r>
    </w:p>
    <w:p>
      <w:pPr>
        <w:autoSpaceDN w:val="0"/>
        <w:autoSpaceDE w:val="0"/>
        <w:widowControl/>
        <w:spacing w:line="226" w:lineRule="exact" w:before="44" w:after="0"/>
        <w:ind w:left="1748" w:right="0" w:firstLine="0"/>
        <w:jc w:val="left"/>
      </w:pPr>
      <w:r>
        <w:rPr>
          <w:w w:val="98.46609364832908"/>
          <w:rFonts w:ascii="" w:hAnsi="" w:eastAsia=""/>
          <w:color w:val="000000"/>
          <w:sz w:val="23"/>
        </w:rPr>
        <w:t>Ensu</w:t>
      </w:r>
      <w:r>
        <w:rPr>
          <w:spacing w:val="-2"/>
          <w:w w:val="98.46609364832908"/>
          <w:rFonts w:ascii="" w:hAnsi="" w:eastAsia=""/>
          <w:color w:val="000000"/>
          <w:sz w:val="23"/>
        </w:rPr>
        <w:t>r</w:t>
      </w:r>
      <w:r>
        <w:rPr>
          <w:w w:val="98.46609364832908"/>
          <w:rFonts w:ascii="" w:hAnsi="" w:eastAsia=""/>
          <w:color w:val="000000"/>
          <w:sz w:val="23"/>
        </w:rPr>
        <w:t xml:space="preserve">e network connectivity </w:t>
      </w:r>
      <w:r>
        <w:rPr>
          <w:spacing w:val="-2"/>
          <w:w w:val="98.46609364832908"/>
          <w:rFonts w:ascii="" w:hAnsi="" w:eastAsia=""/>
          <w:color w:val="000000"/>
          <w:sz w:val="23"/>
        </w:rPr>
        <w:t>t</w:t>
      </w:r>
      <w:r>
        <w:rPr>
          <w:w w:val="98.46609364832908"/>
          <w:rFonts w:ascii="" w:hAnsi="" w:eastAsia=""/>
          <w:color w:val="000000"/>
          <w:sz w:val="23"/>
        </w:rPr>
        <w:t>o the ser</w:t>
      </w:r>
      <w:r>
        <w:rPr>
          <w:spacing w:val="-2"/>
          <w:w w:val="98.46609364832908"/>
          <w:rFonts w:ascii="" w:hAnsi="" w:eastAsia=""/>
          <w:color w:val="000000"/>
          <w:sz w:val="23"/>
        </w:rPr>
        <w:t>v</w:t>
      </w:r>
      <w:r>
        <w:rPr>
          <w:w w:val="98.46609364832908"/>
          <w:rFonts w:ascii="" w:hAnsi="" w:eastAsia=""/>
          <w:color w:val="000000"/>
          <w:sz w:val="23"/>
        </w:rPr>
        <w:t>e</w:t>
      </w:r>
      <w:r>
        <w:rPr>
          <w:spacing w:val="-14"/>
          <w:w w:val="98.46609364832908"/>
          <w:rFonts w:ascii="" w:hAnsi="" w:eastAsia=""/>
          <w:color w:val="000000"/>
          <w:sz w:val="23"/>
        </w:rPr>
        <w:t>r</w:t>
      </w:r>
      <w:r>
        <w:rPr>
          <w:w w:val="98.46609364832908"/>
          <w:rFonts w:ascii="" w:hAnsi="" w:eastAsia=""/>
          <w:color w:val="000000"/>
          <w:sz w:val="23"/>
        </w:rPr>
        <w:t>.</w:t>
      </w:r>
    </w:p>
    <w:p>
      <w:pPr>
        <w:autoSpaceDN w:val="0"/>
        <w:autoSpaceDE w:val="0"/>
        <w:widowControl/>
        <w:spacing w:line="242" w:lineRule="exact" w:before="260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2. </w:t>
      </w:r>
      <w:r>
        <w:rPr>
          <w:rFonts w:ascii="" w:hAnsi="" w:eastAsia=""/>
          <w:color w:val="000000"/>
          <w:sz w:val="23"/>
        </w:rPr>
        <w:t>Download the Client Installer</w:t>
      </w:r>
      <w:r>
        <w:rPr>
          <w:w w:val="102.23400332400236"/>
          <w:rFonts w:ascii="" w:hAnsi="" w:eastAsia=""/>
          <w:color w:val="000000"/>
          <w:sz w:val="19"/>
        </w:rPr>
        <w:t>:</w:t>
      </w:r>
    </w:p>
    <w:p>
      <w:pPr>
        <w:autoSpaceDN w:val="0"/>
        <w:autoSpaceDE w:val="0"/>
        <w:widowControl/>
        <w:spacing w:line="312" w:lineRule="exact" w:before="206" w:after="0"/>
        <w:ind w:left="1748" w:right="1152" w:firstLine="0"/>
        <w:jc w:val="left"/>
      </w:pPr>
      <w:r>
        <w:rPr>
          <w:w w:val="98.93418267097243"/>
          <w:rFonts w:ascii="" w:hAnsi="" w:eastAsia=""/>
          <w:color w:val="000000"/>
          <w:sz w:val="23"/>
        </w:rPr>
        <w:t>Obtain the clie</w:t>
      </w:r>
      <w:r>
        <w:rPr>
          <w:spacing w:val="-2"/>
          <w:w w:val="98.93418267097243"/>
          <w:rFonts w:ascii="" w:hAnsi="" w:eastAsia=""/>
          <w:color w:val="000000"/>
          <w:sz w:val="23"/>
        </w:rPr>
        <w:t>n</w:t>
      </w:r>
      <w:r>
        <w:rPr>
          <w:w w:val="98.93418267097243"/>
          <w:rFonts w:ascii="" w:hAnsi="" w:eastAsia=""/>
          <w:color w:val="000000"/>
          <w:sz w:val="23"/>
        </w:rPr>
        <w:t>t installation package f</w:t>
      </w:r>
      <w:r>
        <w:rPr>
          <w:spacing w:val="-2"/>
          <w:w w:val="98.93418267097243"/>
          <w:rFonts w:ascii="" w:hAnsi="" w:eastAsia=""/>
          <w:color w:val="000000"/>
          <w:sz w:val="23"/>
        </w:rPr>
        <w:t>r</w:t>
      </w:r>
      <w:r>
        <w:rPr>
          <w:w w:val="98.93418267097243"/>
          <w:rFonts w:ascii="" w:hAnsi="" w:eastAsia=""/>
          <w:color w:val="000000"/>
          <w:sz w:val="23"/>
        </w:rPr>
        <w:t xml:space="preserve">om [e.g., </w:t>
      </w:r>
      <w:r>
        <w:rPr>
          <w:spacing w:val="-2"/>
          <w:w w:val="98.93418267097243"/>
          <w:rFonts w:ascii="" w:hAnsi="" w:eastAsia=""/>
          <w:color w:val="000000"/>
          <w:sz w:val="23"/>
        </w:rPr>
        <w:t>v</w:t>
      </w:r>
      <w:r>
        <w:rPr>
          <w:w w:val="98.93418267097243"/>
          <w:rFonts w:ascii="" w:hAnsi="" w:eastAsia=""/>
          <w:color w:val="000000"/>
          <w:sz w:val="23"/>
        </w:rPr>
        <w:t>endor website or server</w:t>
      </w:r>
      <w:r>
        <w:rPr>
          <w:spacing w:val="-12"/>
          <w:rFonts w:ascii="" w:hAnsi="" w:eastAsia=""/>
          <w:color w:val="000000"/>
          <w:sz w:val="20"/>
        </w:rPr>
        <w:t>’</w:t>
      </w:r>
      <w:r>
        <w:rPr>
          <w:rFonts w:ascii="" w:hAnsi="" w:eastAsia=""/>
          <w:color w:val="000000"/>
          <w:sz w:val="23"/>
        </w:rPr>
        <w:t>s downl</w:t>
      </w:r>
      <w:r>
        <w:rPr>
          <w:spacing w:val="-2"/>
          <w:rFonts w:ascii="" w:hAnsi="" w:eastAsia=""/>
          <w:color w:val="000000"/>
          <w:sz w:val="23"/>
        </w:rPr>
        <w:t>o</w:t>
      </w:r>
      <w:r>
        <w:rPr>
          <w:rFonts w:ascii="" w:hAnsi="" w:eastAsia=""/>
          <w:color w:val="000000"/>
          <w:sz w:val="23"/>
        </w:rPr>
        <w:t xml:space="preserve">ad portal]. </w:t>
      </w:r>
      <w:r>
        <w:rPr>
          <w:w w:val="98.58623168410237"/>
          <w:rFonts w:ascii="" w:hAnsi="" w:eastAsia=""/>
          <w:color w:val="000000"/>
          <w:sz w:val="22"/>
        </w:rPr>
        <w:t xml:space="preserve">File: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[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]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_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t_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v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X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.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X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.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X.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x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rFonts w:ascii="" w:hAnsi="" w:eastAsia=""/>
          <w:color w:val="000000"/>
          <w:sz w:val="22"/>
        </w:rPr>
        <w:t xml:space="preserve"> or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.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d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mg</w:t>
      </w:r>
      <w:r>
        <w:rPr>
          <w:w w:val="98.103336523033"/>
          <w:rFonts w:ascii="" w:hAnsi="" w:eastAsia="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2" w:lineRule="exact" w:before="226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3. </w:t>
      </w:r>
      <w:r>
        <w:rPr>
          <w:rFonts w:ascii="" w:hAnsi="" w:eastAsia=""/>
          <w:color w:val="000000"/>
          <w:sz w:val="23"/>
        </w:rPr>
        <w:t>Install the Client Application</w:t>
      </w:r>
      <w:r>
        <w:rPr>
          <w:w w:val="102.23400332400236"/>
          <w:rFonts w:ascii="" w:hAnsi="" w:eastAsia=""/>
          <w:color w:val="000000"/>
          <w:sz w:val="19"/>
        </w:rPr>
        <w:t>:</w:t>
      </w:r>
    </w:p>
    <w:p>
      <w:pPr>
        <w:autoSpaceDN w:val="0"/>
        <w:autoSpaceDE w:val="0"/>
        <w:widowControl/>
        <w:spacing w:line="228" w:lineRule="exact" w:before="282" w:after="0"/>
        <w:ind w:left="1748" w:right="0" w:firstLine="0"/>
        <w:jc w:val="left"/>
      </w:pPr>
      <w:r>
        <w:rPr>
          <w:rFonts w:ascii="" w:hAnsi="" w:eastAsia=""/>
          <w:color w:val="000000"/>
          <w:sz w:val="23"/>
        </w:rPr>
        <w:t>Run the installer and follow the setup wiza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d.</w:t>
      </w:r>
    </w:p>
    <w:p>
      <w:pPr>
        <w:autoSpaceDN w:val="0"/>
        <w:autoSpaceDE w:val="0"/>
        <w:widowControl/>
        <w:spacing w:line="228" w:lineRule="exact" w:before="42" w:after="0"/>
        <w:ind w:left="1748" w:right="0" w:firstLine="0"/>
        <w:jc w:val="left"/>
      </w:pPr>
      <w:r>
        <w:rPr>
          <w:w w:val="101.5470597887318"/>
          <w:rFonts w:ascii="" w:hAnsi="" w:eastAsia=""/>
          <w:color w:val="000000"/>
          <w:sz w:val="22"/>
        </w:rPr>
        <w:t>Specify the ser</w:t>
      </w:r>
      <w:r>
        <w:rPr>
          <w:spacing w:val="-2"/>
          <w:w w:val="101.5470597887318"/>
          <w:rFonts w:ascii="" w:hAnsi="" w:eastAsia=""/>
          <w:color w:val="000000"/>
          <w:sz w:val="22"/>
        </w:rPr>
        <w:t>v</w:t>
      </w:r>
      <w:r>
        <w:rPr>
          <w:w w:val="101.5470597887318"/>
          <w:rFonts w:ascii="" w:hAnsi="" w:eastAsia=""/>
          <w:color w:val="000000"/>
          <w:sz w:val="22"/>
        </w:rPr>
        <w:t>er add</w:t>
      </w:r>
      <w:r>
        <w:rPr>
          <w:spacing w:val="-2"/>
          <w:w w:val="101.5470597887318"/>
          <w:rFonts w:ascii="" w:hAnsi="" w:eastAsia=""/>
          <w:color w:val="000000"/>
          <w:sz w:val="22"/>
        </w:rPr>
        <w:t>r</w:t>
      </w:r>
      <w:r>
        <w:rPr>
          <w:w w:val="101.5470597887318"/>
          <w:rFonts w:ascii="" w:hAnsi="" w:eastAsia=""/>
          <w:color w:val="000000"/>
          <w:sz w:val="22"/>
        </w:rPr>
        <w:t>e</w:t>
      </w:r>
      <w:r>
        <w:rPr>
          <w:spacing w:val="-2"/>
          <w:w w:val="101.5470597887318"/>
          <w:rFonts w:ascii="" w:hAnsi="" w:eastAsia=""/>
          <w:color w:val="000000"/>
          <w:sz w:val="22"/>
        </w:rPr>
        <w:t>s</w:t>
      </w:r>
      <w:r>
        <w:rPr>
          <w:w w:val="101.5470597887318"/>
          <w:rFonts w:ascii="" w:hAnsi="" w:eastAsia=""/>
          <w:color w:val="000000"/>
          <w:sz w:val="22"/>
        </w:rPr>
        <w:t xml:space="preserve">s (e.g., 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https://[server-ip]:8080</w:t>
      </w:r>
      <w:r>
        <w:rPr>
          <w:rFonts w:ascii="" w:hAnsi="" w:eastAsia=""/>
          <w:color w:val="000000"/>
          <w:sz w:val="23"/>
        </w:rPr>
        <w:t>).</w:t>
      </w:r>
    </w:p>
    <w:p>
      <w:pPr>
        <w:autoSpaceDN w:val="0"/>
        <w:autoSpaceDE w:val="0"/>
        <w:widowControl/>
        <w:spacing w:line="228" w:lineRule="exact" w:before="42" w:after="0"/>
        <w:ind w:left="1748" w:right="0" w:firstLine="0"/>
        <w:jc w:val="left"/>
      </w:pPr>
      <w:r>
        <w:rPr>
          <w:rFonts w:ascii="" w:hAnsi="" w:eastAsia=""/>
          <w:color w:val="000000"/>
          <w:sz w:val="23"/>
        </w:rPr>
        <w:t>Complete the installation.</w:t>
      </w:r>
    </w:p>
    <w:p>
      <w:pPr>
        <w:autoSpaceDN w:val="0"/>
        <w:autoSpaceDE w:val="0"/>
        <w:widowControl/>
        <w:spacing w:line="244" w:lineRule="exact" w:before="266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4. </w:t>
      </w:r>
      <w:r>
        <w:rPr>
          <w:spacing w:val="-6"/>
          <w:rFonts w:ascii="" w:hAnsi="" w:eastAsia=""/>
          <w:color w:val="000000"/>
          <w:sz w:val="23"/>
        </w:rPr>
        <w:t>V</w:t>
      </w:r>
      <w:r>
        <w:rPr>
          <w:rFonts w:ascii="" w:hAnsi="" w:eastAsia=""/>
          <w:color w:val="000000"/>
          <w:sz w:val="23"/>
        </w:rPr>
        <w:t>erify Installation</w:t>
      </w:r>
      <w:r>
        <w:rPr>
          <w:w w:val="102.23400332400236"/>
          <w:rFonts w:ascii="" w:hAnsi="" w:eastAsia=""/>
          <w:color w:val="000000"/>
          <w:sz w:val="19"/>
        </w:rPr>
        <w:t>:</w:t>
      </w:r>
    </w:p>
    <w:p>
      <w:pPr>
        <w:autoSpaceDN w:val="0"/>
        <w:autoSpaceDE w:val="0"/>
        <w:widowControl/>
        <w:spacing w:line="228" w:lineRule="exact" w:before="282" w:after="0"/>
        <w:ind w:left="1748" w:right="0" w:firstLine="0"/>
        <w:jc w:val="left"/>
      </w:pPr>
      <w:r>
        <w:rPr>
          <w:rFonts w:ascii="" w:hAnsi="" w:eastAsia=""/>
          <w:color w:val="000000"/>
          <w:sz w:val="23"/>
        </w:rPr>
        <w:t>Launch the client appl</w:t>
      </w:r>
      <w:r>
        <w:rPr>
          <w:spacing w:val="-2"/>
          <w:rFonts w:ascii="" w:hAnsi="" w:eastAsia=""/>
          <w:color w:val="000000"/>
          <w:sz w:val="23"/>
        </w:rPr>
        <w:t>i</w:t>
      </w:r>
      <w:r>
        <w:rPr>
          <w:rFonts w:ascii="" w:hAnsi="" w:eastAsia=""/>
          <w:color w:val="000000"/>
          <w:sz w:val="23"/>
        </w:rPr>
        <w:t>cation.</w:t>
      </w:r>
    </w:p>
    <w:p>
      <w:pPr>
        <w:autoSpaceDN w:val="0"/>
        <w:autoSpaceDE w:val="0"/>
        <w:widowControl/>
        <w:spacing w:line="252" w:lineRule="exact" w:before="18" w:after="0"/>
        <w:ind w:left="1748" w:right="0" w:firstLine="0"/>
        <w:jc w:val="left"/>
      </w:pPr>
      <w:r>
        <w:rPr>
          <w:rFonts w:ascii="" w:hAnsi="" w:eastAsia=""/>
          <w:color w:val="000000"/>
          <w:sz w:val="22"/>
        </w:rPr>
        <w:t>Con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rm connectivi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 xml:space="preserve">y 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 the ser</w:t>
      </w:r>
      <w:r>
        <w:rPr>
          <w:spacing w:val="-2"/>
          <w:rFonts w:ascii="" w:hAnsi="" w:eastAsia=""/>
          <w:color w:val="000000"/>
          <w:sz w:val="23"/>
        </w:rPr>
        <w:t>v</w:t>
      </w:r>
      <w:r>
        <w:rPr>
          <w:rFonts w:ascii="" w:hAnsi="" w:eastAsia=""/>
          <w:color w:val="000000"/>
          <w:sz w:val="23"/>
        </w:rPr>
        <w:t xml:space="preserve">er by logging in or accessing a test </w:t>
      </w:r>
      <w:r>
        <w:rPr>
          <w:spacing w:val="-4"/>
          <w:rFonts w:ascii="" w:hAnsi="" w:eastAsia=""/>
          <w:color w:val="000000"/>
          <w:sz w:val="23"/>
        </w:rPr>
        <w:t>f</w:t>
      </w:r>
      <w:r>
        <w:rPr>
          <w:rFonts w:ascii="" w:hAnsi="" w:eastAsia=""/>
          <w:color w:val="000000"/>
          <w:sz w:val="23"/>
        </w:rPr>
        <w:t>eatu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e.</w:t>
      </w:r>
    </w:p>
    <w:p>
      <w:pPr>
        <w:autoSpaceDN w:val="0"/>
        <w:autoSpaceDE w:val="0"/>
        <w:widowControl/>
        <w:spacing w:line="374" w:lineRule="exact" w:before="594" w:after="0"/>
        <w:ind w:left="548" w:right="0" w:firstLine="0"/>
        <w:jc w:val="left"/>
      </w:pPr>
      <w:r>
        <w:rPr>
          <w:rFonts w:ascii="" w:hAnsi="" w:eastAsia=""/>
          <w:color w:val="000000"/>
          <w:sz w:val="30"/>
        </w:rPr>
        <w:t>5. Con</w:t>
      </w:r>
      <w:r>
        <w:rPr>
          <w:rFonts w:ascii="" w:hAnsi="" w:eastAsia=""/>
          <w:color w:val="000000"/>
          <w:sz w:val="34"/>
        </w:rPr>
        <w:t>fi</w:t>
      </w:r>
      <w:r>
        <w:rPr>
          <w:rFonts w:ascii="" w:hAnsi="" w:eastAsia=""/>
          <w:color w:val="000000"/>
          <w:sz w:val="32"/>
        </w:rPr>
        <w:t>gu</w:t>
      </w:r>
      <w:r>
        <w:rPr>
          <w:spacing w:val="-4"/>
          <w:rFonts w:ascii="" w:hAnsi="" w:eastAsia=""/>
          <w:color w:val="000000"/>
          <w:sz w:val="32"/>
        </w:rPr>
        <w:t>r</w:t>
      </w:r>
      <w:r>
        <w:rPr>
          <w:rFonts w:ascii="" w:hAnsi="" w:eastAsia=""/>
          <w:color w:val="000000"/>
          <w:sz w:val="32"/>
        </w:rPr>
        <w:t>ation</w:t>
      </w:r>
    </w:p>
    <w:p>
      <w:pPr>
        <w:autoSpaceDN w:val="0"/>
        <w:autoSpaceDE w:val="0"/>
        <w:widowControl/>
        <w:spacing w:line="292" w:lineRule="exact" w:before="336" w:after="0"/>
        <w:ind w:left="548" w:right="0" w:firstLine="0"/>
        <w:jc w:val="left"/>
      </w:pPr>
      <w:r>
        <w:rPr>
          <w:rFonts w:ascii="" w:hAnsi="" w:eastAsia=""/>
          <w:color w:val="000000"/>
          <w:sz w:val="24"/>
        </w:rPr>
        <w:t>5.1 Ser</w:t>
      </w:r>
      <w:r>
        <w:rPr>
          <w:spacing w:val="-2"/>
          <w:rFonts w:ascii="" w:hAnsi="" w:eastAsia=""/>
          <w:color w:val="000000"/>
          <w:sz w:val="24"/>
        </w:rPr>
        <w:t>v</w:t>
      </w:r>
      <w:r>
        <w:rPr>
          <w:rFonts w:ascii="" w:hAnsi="" w:eastAsia=""/>
          <w:color w:val="000000"/>
          <w:sz w:val="24"/>
        </w:rPr>
        <w:t>er Con</w:t>
      </w:r>
      <w:r>
        <w:rPr>
          <w:w w:val="98.77778512460215"/>
          <w:rFonts w:ascii="" w:hAnsi="" w:eastAsia=""/>
          <w:color w:val="000000"/>
          <w:sz w:val="27"/>
        </w:rPr>
        <w:t>fi</w:t>
      </w:r>
      <w:r>
        <w:rPr>
          <w:rFonts w:ascii="" w:hAnsi="" w:eastAsia=""/>
          <w:color w:val="000000"/>
          <w:sz w:val="25"/>
        </w:rPr>
        <w:t>gu</w:t>
      </w:r>
      <w:r>
        <w:rPr>
          <w:spacing w:val="-4"/>
          <w:rFonts w:ascii="" w:hAnsi="" w:eastAsia=""/>
          <w:color w:val="000000"/>
          <w:sz w:val="25"/>
        </w:rPr>
        <w:t>r</w:t>
      </w:r>
      <w:r>
        <w:rPr>
          <w:rFonts w:ascii="" w:hAnsi="" w:eastAsia=""/>
          <w:color w:val="000000"/>
          <w:sz w:val="25"/>
        </w:rPr>
        <w:t>ation</w:t>
      </w:r>
    </w:p>
    <w:p>
      <w:pPr>
        <w:autoSpaceDN w:val="0"/>
        <w:autoSpaceDE w:val="0"/>
        <w:widowControl/>
        <w:spacing w:line="252" w:lineRule="exact" w:before="312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1. </w:t>
      </w:r>
      <w:r>
        <w:rPr>
          <w:rFonts w:ascii="" w:hAnsi="" w:eastAsia=""/>
          <w:color w:val="000000"/>
          <w:sz w:val="22"/>
        </w:rPr>
        <w:t>Con</w:t>
      </w:r>
      <w:r>
        <w:rPr>
          <w:rFonts w:ascii="" w:hAnsi="" w:eastAsia=""/>
          <w:color w:val="000000"/>
          <w:sz w:val="23"/>
        </w:rPr>
        <w:t>fi</w:t>
      </w:r>
      <w:r>
        <w:rPr>
          <w:w w:val="98.77831032588665"/>
          <w:rFonts w:ascii="" w:hAnsi="" w:eastAsia=""/>
          <w:color w:val="000000"/>
          <w:sz w:val="23"/>
        </w:rPr>
        <w:t>gu</w:t>
      </w:r>
      <w:r>
        <w:rPr>
          <w:spacing w:val="-6"/>
          <w:w w:val="98.77831032588665"/>
          <w:rFonts w:ascii="" w:hAnsi="" w:eastAsia=""/>
          <w:color w:val="000000"/>
          <w:sz w:val="23"/>
        </w:rPr>
        <w:t>r</w:t>
      </w:r>
      <w:r>
        <w:rPr>
          <w:w w:val="98.77831032588665"/>
          <w:rFonts w:ascii="" w:hAnsi="" w:eastAsia=""/>
          <w:color w:val="000000"/>
          <w:sz w:val="23"/>
        </w:rPr>
        <w:t>ation File</w:t>
      </w:r>
      <w:r>
        <w:rPr>
          <w:rFonts w:ascii="" w:hAnsi="" w:eastAsia=""/>
          <w:color w:val="000000"/>
          <w:sz w:val="20"/>
        </w:rPr>
        <w:t>:</w:t>
      </w:r>
    </w:p>
    <w:p>
      <w:pPr>
        <w:autoSpaceDN w:val="0"/>
        <w:autoSpaceDE w:val="0"/>
        <w:widowControl/>
        <w:spacing w:line="270" w:lineRule="exact" w:before="240" w:after="0"/>
        <w:ind w:left="1748" w:right="2736" w:firstLine="0"/>
        <w:jc w:val="left"/>
      </w:pPr>
      <w:r>
        <w:rPr>
          <w:w w:val="101.30553945800813"/>
          <w:rFonts w:ascii="" w:hAnsi="" w:eastAsia=""/>
          <w:color w:val="000000"/>
          <w:sz w:val="22"/>
        </w:rPr>
        <w:t xml:space="preserve">Location: [e.g.,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: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\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gr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F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s\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[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]\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f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g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\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v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.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nf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g</w:t>
      </w:r>
      <w:r>
        <w:rPr>
          <w:w w:val="98.103336523033"/>
          <w:rFonts w:ascii="" w:hAnsi="" w:eastAsia=""/>
          <w:color w:val="000000"/>
          <w:sz w:val="22"/>
        </w:rPr>
        <w:t xml:space="preserve">]. </w:t>
      </w:r>
      <w:r>
        <w:rPr>
          <w:spacing w:val="-2"/>
          <w:rFonts w:ascii="" w:hAnsi="" w:eastAsia=""/>
          <w:color w:val="000000"/>
          <w:sz w:val="23"/>
        </w:rPr>
        <w:t>E</w:t>
      </w:r>
      <w:r>
        <w:rPr>
          <w:rFonts w:ascii="" w:hAnsi="" w:eastAsia=""/>
          <w:color w:val="000000"/>
          <w:sz w:val="23"/>
        </w:rPr>
        <w:t>dit settings li</w:t>
      </w:r>
      <w:r>
        <w:rPr>
          <w:spacing w:val="-2"/>
          <w:rFonts w:ascii="" w:hAnsi="" w:eastAsia=""/>
          <w:color w:val="000000"/>
          <w:sz w:val="23"/>
        </w:rPr>
        <w:t>k</w:t>
      </w:r>
      <w:r>
        <w:rPr>
          <w:rFonts w:ascii="" w:hAnsi="" w:eastAsia=""/>
          <w:color w:val="000000"/>
          <w:sz w:val="23"/>
        </w:rPr>
        <w:t>e:</w:t>
      </w:r>
    </w:p>
    <w:p>
      <w:pPr>
        <w:autoSpaceDN w:val="0"/>
        <w:autoSpaceDE w:val="0"/>
        <w:widowControl/>
        <w:spacing w:line="222" w:lineRule="exact" w:before="44" w:after="0"/>
        <w:ind w:left="2348" w:right="0" w:firstLine="0"/>
        <w:jc w:val="left"/>
      </w:pP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D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b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g</w:t>
      </w:r>
      <w:r>
        <w:rPr>
          <w:rFonts w:ascii="" w:hAnsi="" w:eastAsia=""/>
          <w:color w:val="000000"/>
          <w:sz w:val="21"/>
        </w:rPr>
        <w:t>: [e.g.,</w:t>
      </w:r>
    </w:p>
    <w:p>
      <w:pPr>
        <w:autoSpaceDN w:val="0"/>
        <w:autoSpaceDE w:val="0"/>
        <w:widowControl/>
        <w:spacing w:line="224" w:lineRule="exact" w:before="48" w:after="0"/>
        <w:ind w:left="2348" w:right="0" w:firstLine="0"/>
        <w:jc w:val="left"/>
      </w:pP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v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=l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h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t;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D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b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e=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d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b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;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U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=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d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;P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w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d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=s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u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1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2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3</w:t>
      </w:r>
      <w:r>
        <w:rPr>
          <w:w w:val="98.103336523033"/>
          <w:rFonts w:ascii="" w:hAnsi="" w:eastAsia=""/>
          <w:color w:val="000000"/>
          <w:sz w:val="22"/>
        </w:rPr>
        <w:t>].</w:t>
      </w:r>
    </w:p>
    <w:p>
      <w:pPr>
        <w:sectPr>
          <w:pgSz w:w="12240" w:h="16320"/>
          <w:pgMar w:top="0" w:right="0" w:bottom="40" w:left="0" w:header="720" w:footer="720" w:gutter="0"/>
          <w:cols w:num="1" w:equalWidth="0" w:space="72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38" w:after="0"/>
        <w:ind w:left="2348" w:right="0" w:firstLine="0"/>
        <w:jc w:val="left"/>
      </w:pP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rFonts w:ascii="" w:hAnsi="" w:eastAsia=""/>
          <w:color w:val="000000"/>
          <w:sz w:val="21"/>
        </w:rPr>
        <w:t xml:space="preserve">: [e.g., 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8080</w:t>
      </w:r>
      <w:r>
        <w:rPr>
          <w:w w:val="98.103336523033"/>
          <w:rFonts w:ascii="" w:hAnsi="" w:eastAsia=""/>
          <w:color w:val="000000"/>
          <w:sz w:val="22"/>
        </w:rPr>
        <w:t>].</w:t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38100</wp:posOffset>
            </wp:positionV>
            <wp:extent cx="7772400" cy="99822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82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3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38100</wp:posOffset>
            </wp:positionV>
            <wp:extent cx="7772400" cy="99822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82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5323840</wp:posOffset>
            </wp:positionV>
            <wp:extent cx="7066280" cy="25388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53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4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5791200</wp:posOffset>
            </wp:positionV>
            <wp:extent cx="7066280" cy="21157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1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2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5334000</wp:posOffset>
            </wp:positionV>
            <wp:extent cx="7066280" cy="12694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1269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5000" behindDoc="1" locked="0" layoutInCell="1" allowOverlap="1">
            <wp:simplePos x="0" y="0"/>
            <wp:positionH relativeFrom="page">
              <wp:posOffset>1343660</wp:posOffset>
            </wp:positionH>
            <wp:positionV relativeFrom="page">
              <wp:posOffset>66040</wp:posOffset>
            </wp:positionV>
            <wp:extent cx="46990" cy="4699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6000" behindDoc="1" locked="0" layoutInCell="1" allowOverlap="1">
            <wp:simplePos x="0" y="0"/>
            <wp:positionH relativeFrom="page">
              <wp:posOffset>1343660</wp:posOffset>
            </wp:positionH>
            <wp:positionV relativeFrom="page">
              <wp:posOffset>238760</wp:posOffset>
            </wp:positionV>
            <wp:extent cx="46990" cy="4699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6" w:lineRule="exact" w:before="46" w:after="0"/>
        <w:ind w:left="2348" w:right="0" w:firstLine="0"/>
        <w:jc w:val="left"/>
      </w:pP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g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v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el</w:t>
      </w:r>
      <w:r>
        <w:rPr>
          <w:rFonts w:ascii="" w:hAnsi="" w:eastAsia=""/>
          <w:color w:val="000000"/>
          <w:sz w:val="21"/>
        </w:rPr>
        <w:t xml:space="preserve">: [e.g.,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D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B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UG</w:t>
      </w:r>
      <w:r>
        <w:rPr>
          <w:rFonts w:ascii="" w:hAnsi="" w:eastAsia=""/>
          <w:color w:val="000000"/>
          <w:sz w:val="18"/>
        </w:rPr>
        <w:t xml:space="preserve">,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F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rFonts w:ascii="" w:hAnsi="" w:eastAsia=""/>
          <w:color w:val="000000"/>
          <w:sz w:val="21"/>
        </w:rPr>
        <w:t xml:space="preserve">, or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w w:val="98.103336523033"/>
          <w:rFonts w:ascii="" w:hAnsi="" w:eastAsia="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38" w:lineRule="exact" w:before="224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2. </w:t>
      </w:r>
      <w:r>
        <w:rPr>
          <w:w w:val="98.20321019101571"/>
          <w:rFonts w:ascii="" w:hAnsi="" w:eastAsia=""/>
          <w:color w:val="000000"/>
          <w:sz w:val="23"/>
        </w:rPr>
        <w:t>Envi</w:t>
      </w:r>
      <w:r>
        <w:rPr>
          <w:spacing w:val="-2"/>
          <w:w w:val="98.20321019101571"/>
          <w:rFonts w:ascii="" w:hAnsi="" w:eastAsia=""/>
          <w:color w:val="000000"/>
          <w:sz w:val="23"/>
        </w:rPr>
        <w:t>r</w:t>
      </w:r>
      <w:r>
        <w:rPr>
          <w:w w:val="98.20321019101571"/>
          <w:rFonts w:ascii="" w:hAnsi="" w:eastAsia=""/>
          <w:color w:val="000000"/>
          <w:sz w:val="23"/>
        </w:rPr>
        <w:t xml:space="preserve">onment </w:t>
      </w:r>
      <w:r>
        <w:rPr>
          <w:spacing w:val="-4"/>
          <w:w w:val="98.20321019101571"/>
          <w:rFonts w:ascii="" w:hAnsi="" w:eastAsia=""/>
          <w:color w:val="000000"/>
          <w:sz w:val="23"/>
        </w:rPr>
        <w:t>V</w:t>
      </w:r>
      <w:r>
        <w:rPr>
          <w:w w:val="98.20321019101571"/>
          <w:rFonts w:ascii="" w:hAnsi="" w:eastAsia=""/>
          <w:color w:val="000000"/>
          <w:sz w:val="23"/>
        </w:rPr>
        <w:t>ariables</w:t>
      </w:r>
      <w:r>
        <w:rPr>
          <w:w w:val="102.23400332400236"/>
          <w:rFonts w:ascii="" w:hAnsi="" w:eastAsia=""/>
          <w:color w:val="000000"/>
          <w:sz w:val="19"/>
        </w:rPr>
        <w:t>:</w:t>
      </w:r>
    </w:p>
    <w:p>
      <w:pPr>
        <w:autoSpaceDN w:val="0"/>
        <w:autoSpaceDE w:val="0"/>
        <w:widowControl/>
        <w:spacing w:line="248" w:lineRule="exact" w:before="272" w:after="0"/>
        <w:ind w:left="1748" w:right="0" w:firstLine="0"/>
        <w:jc w:val="left"/>
      </w:pPr>
      <w:r>
        <w:rPr>
          <w:w w:val="101.86087566091547"/>
          <w:rFonts w:ascii="" w:hAnsi="" w:eastAsia=""/>
          <w:color w:val="000000"/>
          <w:sz w:val="22"/>
        </w:rPr>
        <w:t xml:space="preserve">Set </w:t>
      </w:r>
      <w:r>
        <w:rPr>
          <w:spacing w:val="-2"/>
          <w:w w:val="101.86087566091547"/>
          <w:rFonts w:ascii="" w:hAnsi="" w:eastAsia=""/>
          <w:color w:val="000000"/>
          <w:sz w:val="22"/>
        </w:rPr>
        <w:t>v</w:t>
      </w:r>
      <w:r>
        <w:rPr>
          <w:w w:val="101.86087566091547"/>
          <w:rFonts w:ascii="" w:hAnsi="" w:eastAsia=""/>
          <w:color w:val="000000"/>
          <w:sz w:val="22"/>
        </w:rPr>
        <w:t>ariables li</w:t>
      </w:r>
      <w:r>
        <w:rPr>
          <w:spacing w:val="-2"/>
          <w:w w:val="101.86087566091547"/>
          <w:rFonts w:ascii="" w:hAnsi="" w:eastAsia=""/>
          <w:color w:val="000000"/>
          <w:sz w:val="22"/>
        </w:rPr>
        <w:t>k</w:t>
      </w:r>
      <w:r>
        <w:rPr>
          <w:w w:val="101.86087566091547"/>
          <w:rFonts w:ascii="" w:hAnsi="" w:eastAsia=""/>
          <w:color w:val="000000"/>
          <w:sz w:val="22"/>
        </w:rPr>
        <w:t xml:space="preserve">e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[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_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H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]</w:t>
      </w:r>
      <w:r>
        <w:rPr>
          <w:rFonts w:ascii="" w:hAnsi="" w:eastAsia=""/>
          <w:color w:val="000000"/>
          <w:sz w:val="22"/>
        </w:rPr>
        <w:t xml:space="preserve"> or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[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I_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K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Y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]</w:t>
      </w:r>
      <w:r>
        <w:rPr>
          <w:w w:val="98.91695546635047"/>
          <w:rFonts w:ascii="" w:hAnsi="" w:eastAsia=""/>
          <w:color w:val="000000"/>
          <w:sz w:val="23"/>
        </w:rPr>
        <w:t xml:space="preserve"> if </w:t>
      </w:r>
      <w:r>
        <w:rPr>
          <w:spacing w:val="-2"/>
          <w:w w:val="98.91695546635047"/>
          <w:rFonts w:ascii="" w:hAnsi="" w:eastAsia=""/>
          <w:color w:val="000000"/>
          <w:sz w:val="23"/>
        </w:rPr>
        <w:t>r</w:t>
      </w:r>
      <w:r>
        <w:rPr>
          <w:w w:val="98.91695546635047"/>
          <w:rFonts w:ascii="" w:hAnsi="" w:eastAsia=""/>
          <w:color w:val="000000"/>
          <w:sz w:val="23"/>
        </w:rPr>
        <w:t>equi</w:t>
      </w:r>
      <w:r>
        <w:rPr>
          <w:spacing w:val="-2"/>
          <w:w w:val="98.91695546635047"/>
          <w:rFonts w:ascii="" w:hAnsi="" w:eastAsia=""/>
          <w:color w:val="000000"/>
          <w:sz w:val="23"/>
        </w:rPr>
        <w:t>r</w:t>
      </w:r>
      <w:r>
        <w:rPr>
          <w:w w:val="98.91695546635047"/>
          <w:rFonts w:ascii="" w:hAnsi="" w:eastAsia=""/>
          <w:color w:val="000000"/>
          <w:sz w:val="23"/>
        </w:rPr>
        <w:t>ed.</w:t>
      </w:r>
    </w:p>
    <w:p>
      <w:pPr>
        <w:autoSpaceDN w:val="0"/>
        <w:autoSpaceDE w:val="0"/>
        <w:widowControl/>
        <w:spacing w:line="268" w:lineRule="exact" w:before="42" w:after="0"/>
        <w:ind w:left="1748" w:right="0" w:firstLine="0"/>
        <w:jc w:val="left"/>
      </w:pPr>
      <w:r>
        <w:rPr>
          <w:w w:val="97.9480619591329"/>
          <w:rFonts w:ascii="" w:hAnsi="" w:eastAsia=""/>
          <w:color w:val="000000"/>
          <w:sz w:val="23"/>
        </w:rPr>
        <w:t xml:space="preserve">Example (Windows):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tx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_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H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"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: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\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og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F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\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[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e]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"</w:t>
      </w:r>
      <w:r>
        <w:rPr>
          <w:w w:val="98.103336523033"/>
          <w:rFonts w:ascii="" w:hAnsi="" w:eastAsia="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2" w:lineRule="exact" w:before="220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3. </w:t>
      </w:r>
      <w:r>
        <w:rPr>
          <w:rFonts w:ascii="" w:hAnsi="" w:eastAsia=""/>
          <w:color w:val="000000"/>
          <w:sz w:val="23"/>
        </w:rPr>
        <w:t>Fi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ewall and Network</w:t>
      </w:r>
      <w:r>
        <w:rPr>
          <w:rFonts w:ascii="" w:hAnsi="" w:eastAsia=""/>
          <w:color w:val="000000"/>
          <w:sz w:val="20"/>
        </w:rPr>
        <w:t>:</w:t>
      </w:r>
    </w:p>
    <w:p>
      <w:pPr>
        <w:autoSpaceDN w:val="0"/>
        <w:autoSpaceDE w:val="0"/>
        <w:widowControl/>
        <w:spacing w:line="274" w:lineRule="exact" w:before="242" w:after="0"/>
        <w:ind w:left="1748" w:right="0" w:firstLine="0"/>
        <w:jc w:val="left"/>
      </w:pPr>
      <w:r>
        <w:rPr>
          <w:w w:val="101.68081345303284"/>
          <w:rFonts w:ascii="" w:hAnsi="" w:eastAsia=""/>
          <w:color w:val="000000"/>
          <w:sz w:val="22"/>
        </w:rPr>
        <w:t xml:space="preserve">Open </w:t>
      </w:r>
      <w:r>
        <w:rPr>
          <w:spacing w:val="-2"/>
          <w:w w:val="101.68081345303284"/>
          <w:rFonts w:ascii="" w:hAnsi="" w:eastAsia=""/>
          <w:color w:val="000000"/>
          <w:sz w:val="22"/>
        </w:rPr>
        <w:t>r</w:t>
      </w:r>
      <w:r>
        <w:rPr>
          <w:w w:val="101.68081345303284"/>
          <w:rFonts w:ascii="" w:hAnsi="" w:eastAsia=""/>
          <w:color w:val="000000"/>
          <w:sz w:val="22"/>
        </w:rPr>
        <w:t>equi</w:t>
      </w:r>
      <w:r>
        <w:rPr>
          <w:spacing w:val="-2"/>
          <w:w w:val="101.68081345303284"/>
          <w:rFonts w:ascii="" w:hAnsi="" w:eastAsia=""/>
          <w:color w:val="000000"/>
          <w:sz w:val="22"/>
        </w:rPr>
        <w:t>r</w:t>
      </w:r>
      <w:r>
        <w:rPr>
          <w:w w:val="101.68081345303284"/>
          <w:rFonts w:ascii="" w:hAnsi="" w:eastAsia=""/>
          <w:color w:val="000000"/>
          <w:sz w:val="22"/>
        </w:rPr>
        <w:t>ed ports (e.g., 8080, 443) in the server</w:t>
      </w:r>
      <w:r>
        <w:rPr>
          <w:spacing w:val="-12"/>
          <w:rFonts w:ascii="" w:hAnsi="" w:eastAsia=""/>
          <w:color w:val="000000"/>
          <w:sz w:val="20"/>
        </w:rPr>
        <w:t>’</w:t>
      </w:r>
      <w:r>
        <w:rPr>
          <w:w w:val="101.65926655753084"/>
          <w:rFonts w:ascii="" w:hAnsi="" w:eastAsia=""/>
          <w:color w:val="000000"/>
          <w:sz w:val="22"/>
        </w:rPr>
        <w:t xml:space="preserve">s </w:t>
      </w:r>
      <w:r>
        <w:rPr>
          <w:rFonts w:ascii="" w:hAnsi="" w:eastAsia=""/>
          <w:color w:val="000000"/>
          <w:sz w:val="23"/>
        </w:rPr>
        <w:t>fi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ewall.</w:t>
      </w:r>
    </w:p>
    <w:p>
      <w:pPr>
        <w:autoSpaceDN w:val="0"/>
        <w:autoSpaceDE w:val="0"/>
        <w:widowControl/>
        <w:spacing w:line="254" w:lineRule="exact" w:before="18" w:after="0"/>
        <w:ind w:left="1748" w:right="0" w:firstLine="0"/>
        <w:jc w:val="left"/>
      </w:pPr>
      <w:r>
        <w:rPr>
          <w:rFonts w:ascii="" w:hAnsi="" w:eastAsia=""/>
          <w:color w:val="000000"/>
          <w:sz w:val="22"/>
        </w:rPr>
        <w:t>Con</w:t>
      </w:r>
      <w:r>
        <w:rPr>
          <w:rFonts w:ascii="" w:hAnsi="" w:eastAsia=""/>
          <w:color w:val="000000"/>
          <w:sz w:val="23"/>
        </w:rPr>
        <w:t>fi</w:t>
      </w:r>
      <w:r>
        <w:rPr>
          <w:w w:val="98.98266946271038"/>
          <w:rFonts w:ascii="" w:hAnsi="" w:eastAsia=""/>
          <w:color w:val="000000"/>
          <w:sz w:val="23"/>
        </w:rPr>
        <w:t>gu</w:t>
      </w:r>
      <w:r>
        <w:rPr>
          <w:spacing w:val="-2"/>
          <w:w w:val="98.98266946271038"/>
          <w:rFonts w:ascii="" w:hAnsi="" w:eastAsia=""/>
          <w:color w:val="000000"/>
          <w:sz w:val="23"/>
        </w:rPr>
        <w:t>r</w:t>
      </w:r>
      <w:r>
        <w:rPr>
          <w:w w:val="98.98266946271038"/>
          <w:rFonts w:ascii="" w:hAnsi="" w:eastAsia=""/>
          <w:color w:val="000000"/>
          <w:sz w:val="23"/>
        </w:rPr>
        <w:t>e SSL/TLS for secu</w:t>
      </w:r>
      <w:r>
        <w:rPr>
          <w:spacing w:val="-2"/>
          <w:w w:val="98.98266946271038"/>
          <w:rFonts w:ascii="" w:hAnsi="" w:eastAsia=""/>
          <w:color w:val="000000"/>
          <w:sz w:val="23"/>
        </w:rPr>
        <w:t>r</w:t>
      </w:r>
      <w:r>
        <w:rPr>
          <w:w w:val="98.98266946271038"/>
          <w:rFonts w:ascii="" w:hAnsi="" w:eastAsia=""/>
          <w:color w:val="000000"/>
          <w:sz w:val="23"/>
        </w:rPr>
        <w:t>e communication (e.g., install a certi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cate).</w:t>
      </w:r>
    </w:p>
    <w:p>
      <w:pPr>
        <w:autoSpaceDN w:val="0"/>
        <w:autoSpaceDE w:val="0"/>
        <w:widowControl/>
        <w:spacing w:line="244" w:lineRule="exact" w:before="264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4. </w:t>
      </w:r>
      <w:r>
        <w:rPr>
          <w:w w:val="98.47954986417567"/>
          <w:rFonts w:ascii="" w:hAnsi="" w:eastAsia=""/>
          <w:color w:val="000000"/>
          <w:sz w:val="23"/>
        </w:rPr>
        <w:t>Service Management</w:t>
      </w:r>
      <w:r>
        <w:rPr>
          <w:rFonts w:ascii="" w:hAnsi="" w:eastAsia=""/>
          <w:color w:val="000000"/>
          <w:sz w:val="20"/>
        </w:rPr>
        <w:t>:</w:t>
      </w:r>
    </w:p>
    <w:p>
      <w:pPr>
        <w:autoSpaceDN w:val="0"/>
        <w:autoSpaceDE w:val="0"/>
        <w:widowControl/>
        <w:spacing w:line="224" w:lineRule="exact" w:before="286" w:after="0"/>
        <w:ind w:left="1748" w:right="0" w:firstLine="0"/>
        <w:jc w:val="left"/>
      </w:pPr>
      <w:r>
        <w:rPr>
          <w:w w:val="101.87229043173423"/>
          <w:rFonts w:ascii="" w:hAnsi="" w:eastAsia=""/>
          <w:color w:val="000000"/>
          <w:sz w:val="22"/>
        </w:rPr>
        <w:t>Ensu</w:t>
      </w:r>
      <w:r>
        <w:rPr>
          <w:spacing w:val="-2"/>
          <w:w w:val="101.87229043173423"/>
          <w:rFonts w:ascii="" w:hAnsi="" w:eastAsia=""/>
          <w:color w:val="000000"/>
          <w:sz w:val="22"/>
        </w:rPr>
        <w:t>r</w:t>
      </w:r>
      <w:r>
        <w:rPr>
          <w:w w:val="101.87229043173423"/>
          <w:rFonts w:ascii="" w:hAnsi="" w:eastAsia=""/>
          <w:color w:val="000000"/>
          <w:sz w:val="22"/>
        </w:rPr>
        <w:t>e the ser</w:t>
      </w:r>
      <w:r>
        <w:rPr>
          <w:spacing w:val="-2"/>
          <w:w w:val="101.87229043173423"/>
          <w:rFonts w:ascii="" w:hAnsi="" w:eastAsia=""/>
          <w:color w:val="000000"/>
          <w:sz w:val="22"/>
        </w:rPr>
        <w:t>v</w:t>
      </w:r>
      <w:r>
        <w:rPr>
          <w:w w:val="101.87229043173423"/>
          <w:rFonts w:ascii="" w:hAnsi="" w:eastAsia=""/>
          <w:color w:val="000000"/>
          <w:sz w:val="22"/>
        </w:rPr>
        <w:t>er runs as a service (e.g., Windows Service or Linux systemd).</w:t>
      </w:r>
    </w:p>
    <w:p>
      <w:pPr>
        <w:autoSpaceDN w:val="0"/>
        <w:autoSpaceDE w:val="0"/>
        <w:widowControl/>
        <w:spacing w:line="292" w:lineRule="exact" w:before="0" w:after="0"/>
        <w:ind w:left="1748" w:right="1584" w:firstLine="0"/>
        <w:jc w:val="left"/>
      </w:pPr>
      <w:r>
        <w:rPr>
          <w:w w:val="101.54241682585499"/>
          <w:rFonts w:ascii="" w:hAnsi="" w:eastAsia=""/>
          <w:color w:val="000000"/>
          <w:sz w:val="22"/>
        </w:rPr>
        <w:t xml:space="preserve">Example (Linux):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u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do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y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b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e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[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-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e]</w:t>
      </w:r>
      <w:r>
        <w:rPr>
          <w:rFonts w:ascii="" w:hAnsi="" w:eastAsia=""/>
          <w:color w:val="000000"/>
          <w:sz w:val="22"/>
        </w:rPr>
        <w:t xml:space="preserve"> and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u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d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y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l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t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[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-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]</w:t>
      </w:r>
      <w:r>
        <w:rPr>
          <w:w w:val="98.103336523033"/>
          <w:rFonts w:ascii="" w:hAnsi="" w:eastAsia="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0" w:lineRule="exact" w:before="244" w:after="0"/>
        <w:ind w:left="548" w:right="0" w:firstLine="0"/>
        <w:jc w:val="left"/>
      </w:pPr>
      <w:r>
        <w:rPr>
          <w:rFonts w:ascii="" w:hAnsi="" w:eastAsia=""/>
          <w:color w:val="000000"/>
          <w:sz w:val="24"/>
        </w:rPr>
        <w:t>5.2 Client Con</w:t>
      </w:r>
      <w:r>
        <w:rPr>
          <w:w w:val="98.77778512460215"/>
          <w:rFonts w:ascii="" w:hAnsi="" w:eastAsia=""/>
          <w:color w:val="000000"/>
          <w:sz w:val="27"/>
        </w:rPr>
        <w:t>fi</w:t>
      </w:r>
      <w:r>
        <w:rPr>
          <w:rFonts w:ascii="" w:hAnsi="" w:eastAsia=""/>
          <w:color w:val="000000"/>
          <w:sz w:val="25"/>
        </w:rPr>
        <w:t>gu</w:t>
      </w:r>
      <w:r>
        <w:rPr>
          <w:spacing w:val="-4"/>
          <w:rFonts w:ascii="" w:hAnsi="" w:eastAsia=""/>
          <w:color w:val="000000"/>
          <w:sz w:val="25"/>
        </w:rPr>
        <w:t>r</w:t>
      </w:r>
      <w:r>
        <w:rPr>
          <w:rFonts w:ascii="" w:hAnsi="" w:eastAsia=""/>
          <w:color w:val="000000"/>
          <w:sz w:val="25"/>
        </w:rPr>
        <w:t>ation</w:t>
      </w:r>
    </w:p>
    <w:p>
      <w:pPr>
        <w:autoSpaceDN w:val="0"/>
        <w:autoSpaceDE w:val="0"/>
        <w:widowControl/>
        <w:spacing w:line="240" w:lineRule="exact" w:before="302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1. </w:t>
      </w:r>
      <w:r>
        <w:rPr>
          <w:w w:val="101.76636601244213"/>
          <w:rFonts w:ascii="" w:hAnsi="" w:eastAsia=""/>
          <w:color w:val="000000"/>
          <w:sz w:val="22"/>
        </w:rPr>
        <w:t>Ser</w:t>
      </w:r>
      <w:r>
        <w:rPr>
          <w:spacing w:val="-2"/>
          <w:w w:val="101.76636601244213"/>
          <w:rFonts w:ascii="" w:hAnsi="" w:eastAsia=""/>
          <w:color w:val="000000"/>
          <w:sz w:val="22"/>
        </w:rPr>
        <w:t>v</w:t>
      </w:r>
      <w:r>
        <w:rPr>
          <w:w w:val="101.76636601244213"/>
          <w:rFonts w:ascii="" w:hAnsi="" w:eastAsia=""/>
          <w:color w:val="000000"/>
          <w:sz w:val="22"/>
        </w:rPr>
        <w:t>er Connection</w:t>
      </w:r>
      <w:r>
        <w:rPr>
          <w:rFonts w:ascii="" w:hAnsi="" w:eastAsia=""/>
          <w:color w:val="000000"/>
          <w:sz w:val="20"/>
        </w:rPr>
        <w:t>:</w:t>
      </w:r>
    </w:p>
    <w:p>
      <w:pPr>
        <w:autoSpaceDN w:val="0"/>
        <w:autoSpaceDE w:val="0"/>
        <w:widowControl/>
        <w:spacing w:line="286" w:lineRule="exact" w:before="232" w:after="0"/>
        <w:ind w:left="1748" w:right="0" w:firstLine="0"/>
        <w:jc w:val="left"/>
      </w:pPr>
      <w:r>
        <w:rPr>
          <w:rFonts w:ascii="" w:hAnsi="" w:eastAsia=""/>
          <w:color w:val="000000"/>
          <w:sz w:val="23"/>
        </w:rPr>
        <w:t>Open the client applicatio</w:t>
      </w:r>
      <w:r>
        <w:rPr>
          <w:spacing w:val="-8"/>
          <w:rFonts w:ascii="" w:hAnsi="" w:eastAsia=""/>
          <w:color w:val="000000"/>
          <w:sz w:val="23"/>
        </w:rPr>
        <w:t>n</w:t>
      </w:r>
      <w:r>
        <w:rPr>
          <w:spacing w:val="-14"/>
          <w:w w:val="98.6700973984892"/>
          <w:rFonts w:ascii="" w:hAnsi="" w:eastAsia=""/>
          <w:color w:val="000000"/>
          <w:sz w:val="21"/>
        </w:rPr>
        <w:t>’</w:t>
      </w:r>
      <w:r>
        <w:rPr>
          <w:rFonts w:ascii="" w:hAnsi="" w:eastAsia=""/>
          <w:color w:val="000000"/>
          <w:sz w:val="23"/>
        </w:rPr>
        <w:t>s settings menu.</w:t>
      </w:r>
    </w:p>
    <w:p>
      <w:pPr>
        <w:autoSpaceDN w:val="0"/>
        <w:autoSpaceDE w:val="0"/>
        <w:widowControl/>
        <w:spacing w:line="228" w:lineRule="exact" w:before="42" w:after="0"/>
        <w:ind w:left="1748" w:right="0" w:firstLine="0"/>
        <w:jc w:val="left"/>
      </w:pPr>
      <w:r>
        <w:rPr>
          <w:rFonts w:ascii="" w:hAnsi="" w:eastAsia=""/>
          <w:color w:val="000000"/>
          <w:sz w:val="22"/>
        </w:rPr>
        <w:t>Enter the ser</w:t>
      </w:r>
      <w:r>
        <w:rPr>
          <w:spacing w:val="-2"/>
          <w:rFonts w:ascii="" w:hAnsi="" w:eastAsia=""/>
          <w:color w:val="000000"/>
          <w:sz w:val="22"/>
        </w:rPr>
        <w:t>v</w:t>
      </w:r>
      <w:r>
        <w:rPr>
          <w:rFonts w:ascii="" w:hAnsi="" w:eastAsia=""/>
          <w:color w:val="000000"/>
          <w:sz w:val="22"/>
        </w:rPr>
        <w:t>er add</w:t>
      </w:r>
      <w:r>
        <w:rPr>
          <w:spacing w:val="-2"/>
          <w:rFonts w:ascii="" w:hAnsi="" w:eastAsia=""/>
          <w:color w:val="000000"/>
          <w:sz w:val="22"/>
        </w:rPr>
        <w:t>r</w:t>
      </w:r>
      <w:r>
        <w:rPr>
          <w:rFonts w:ascii="" w:hAnsi="" w:eastAsia=""/>
          <w:color w:val="000000"/>
          <w:sz w:val="22"/>
        </w:rPr>
        <w:t xml:space="preserve">ess (e.g., 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https://[server-ip]:8080</w:t>
      </w:r>
      <w:r>
        <w:rPr>
          <w:rFonts w:ascii="" w:hAnsi="" w:eastAsia=""/>
          <w:color w:val="000000"/>
          <w:sz w:val="23"/>
        </w:rPr>
        <w:t>).</w:t>
      </w:r>
    </w:p>
    <w:p>
      <w:pPr>
        <w:autoSpaceDN w:val="0"/>
        <w:autoSpaceDE w:val="0"/>
        <w:widowControl/>
        <w:spacing w:line="226" w:lineRule="exact" w:before="20" w:after="0"/>
        <w:ind w:left="1748" w:right="0" w:firstLine="0"/>
        <w:jc w:val="left"/>
      </w:pPr>
      <w:r>
        <w:rPr>
          <w:w w:val="98.53972524761919"/>
          <w:rFonts w:ascii="" w:hAnsi="" w:eastAsia=""/>
          <w:color w:val="000000"/>
          <w:sz w:val="23"/>
        </w:rPr>
        <w:t>S</w:t>
      </w:r>
      <w:r>
        <w:rPr>
          <w:spacing w:val="-2"/>
          <w:w w:val="98.53972524761919"/>
          <w:rFonts w:ascii="" w:hAnsi="" w:eastAsia=""/>
          <w:color w:val="000000"/>
          <w:sz w:val="23"/>
        </w:rPr>
        <w:t>av</w:t>
      </w:r>
      <w:r>
        <w:rPr>
          <w:w w:val="98.53972524761919"/>
          <w:rFonts w:ascii="" w:hAnsi="" w:eastAsia=""/>
          <w:color w:val="000000"/>
          <w:sz w:val="23"/>
        </w:rPr>
        <w:t>e and test the connection.</w:t>
      </w:r>
    </w:p>
    <w:p>
      <w:pPr>
        <w:autoSpaceDN w:val="0"/>
        <w:autoSpaceDE w:val="0"/>
        <w:widowControl/>
        <w:spacing w:line="238" w:lineRule="exact" w:before="288" w:after="0"/>
        <w:ind w:left="904" w:right="0" w:firstLine="0"/>
        <w:jc w:val="left"/>
      </w:pPr>
      <w:r>
        <w:rPr>
          <w:rFonts w:ascii="" w:hAnsi="" w:eastAsia=""/>
          <w:color w:val="000000"/>
          <w:sz w:val="22"/>
        </w:rPr>
        <w:t xml:space="preserve">2. </w:t>
      </w:r>
      <w:r>
        <w:rPr>
          <w:w w:val="101.42556709417964"/>
          <w:rFonts w:ascii="" w:hAnsi="" w:eastAsia=""/>
          <w:color w:val="000000"/>
          <w:sz w:val="22"/>
        </w:rPr>
        <w:t>User P</w:t>
      </w:r>
      <w:r>
        <w:rPr>
          <w:spacing w:val="-2"/>
          <w:w w:val="101.42556709417964"/>
          <w:rFonts w:ascii="" w:hAnsi="" w:eastAsia=""/>
          <w:color w:val="000000"/>
          <w:sz w:val="22"/>
        </w:rPr>
        <w:t>r</w:t>
      </w:r>
      <w:r>
        <w:rPr>
          <w:w w:val="101.42556709417964"/>
          <w:rFonts w:ascii="" w:hAnsi="" w:eastAsia=""/>
          <w:color w:val="000000"/>
          <w:sz w:val="22"/>
        </w:rPr>
        <w:t>e</w:t>
      </w:r>
      <w:r>
        <w:rPr>
          <w:spacing w:val="-2"/>
          <w:w w:val="101.42556709417964"/>
          <w:rFonts w:ascii="" w:hAnsi="" w:eastAsia=""/>
          <w:color w:val="000000"/>
          <w:sz w:val="22"/>
        </w:rPr>
        <w:t>f</w:t>
      </w:r>
      <w:r>
        <w:rPr>
          <w:w w:val="101.42556709417964"/>
          <w:rFonts w:ascii="" w:hAnsi="" w:eastAsia=""/>
          <w:color w:val="000000"/>
          <w:sz w:val="22"/>
        </w:rPr>
        <w:t>e</w:t>
      </w:r>
      <w:r>
        <w:rPr>
          <w:spacing w:val="-2"/>
          <w:w w:val="101.42556709417964"/>
          <w:rFonts w:ascii="" w:hAnsi="" w:eastAsia=""/>
          <w:color w:val="000000"/>
          <w:sz w:val="22"/>
        </w:rPr>
        <w:t>r</w:t>
      </w:r>
      <w:r>
        <w:rPr>
          <w:w w:val="101.42556709417964"/>
          <w:rFonts w:ascii="" w:hAnsi="" w:eastAsia=""/>
          <w:color w:val="000000"/>
          <w:sz w:val="22"/>
        </w:rPr>
        <w:t>ences</w:t>
      </w:r>
      <w:r>
        <w:rPr>
          <w:rFonts w:ascii="" w:hAnsi="" w:eastAsia=""/>
          <w:color w:val="000000"/>
          <w:sz w:val="20"/>
        </w:rPr>
        <w:t>:</w:t>
      </w:r>
    </w:p>
    <w:p>
      <w:pPr>
        <w:autoSpaceDN w:val="0"/>
        <w:autoSpaceDE w:val="0"/>
        <w:widowControl/>
        <w:spacing w:line="252" w:lineRule="exact" w:before="266" w:after="0"/>
        <w:ind w:left="1748" w:right="0" w:firstLine="0"/>
        <w:jc w:val="left"/>
      </w:pPr>
      <w:r>
        <w:rPr>
          <w:rFonts w:ascii="" w:hAnsi="" w:eastAsia=""/>
          <w:color w:val="000000"/>
          <w:sz w:val="22"/>
        </w:rPr>
        <w:t>Con</w:t>
      </w:r>
      <w:r>
        <w:rPr>
          <w:rFonts w:ascii="" w:hAnsi="" w:eastAsia=""/>
          <w:color w:val="000000"/>
          <w:sz w:val="23"/>
        </w:rPr>
        <w:t>fi</w:t>
      </w:r>
      <w:r>
        <w:rPr>
          <w:w w:val="97.92230610320023"/>
          <w:rFonts w:ascii="" w:hAnsi="" w:eastAsia=""/>
          <w:color w:val="000000"/>
          <w:sz w:val="23"/>
        </w:rPr>
        <w:t>gu</w:t>
      </w:r>
      <w:r>
        <w:rPr>
          <w:spacing w:val="-2"/>
          <w:w w:val="97.92230610320023"/>
          <w:rFonts w:ascii="" w:hAnsi="" w:eastAsia=""/>
          <w:color w:val="000000"/>
          <w:sz w:val="23"/>
        </w:rPr>
        <w:t>r</w:t>
      </w:r>
      <w:r>
        <w:rPr>
          <w:w w:val="97.92230610320023"/>
          <w:rFonts w:ascii="" w:hAnsi="" w:eastAsia=""/>
          <w:color w:val="000000"/>
          <w:sz w:val="23"/>
        </w:rPr>
        <w:t>e user-speci</w:t>
      </w:r>
      <w:r>
        <w:rPr>
          <w:rFonts w:ascii="" w:hAnsi="" w:eastAsia=""/>
          <w:color w:val="000000"/>
          <w:sz w:val="23"/>
        </w:rPr>
        <w:t>fi</w:t>
      </w:r>
      <w:r>
        <w:rPr>
          <w:w w:val="97.90710832954717"/>
          <w:rFonts w:ascii="" w:hAnsi="" w:eastAsia=""/>
          <w:color w:val="000000"/>
          <w:sz w:val="23"/>
        </w:rPr>
        <w:t>c settings (e.g., language, theme, or noti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cations).</w:t>
      </w:r>
    </w:p>
    <w:p>
      <w:pPr>
        <w:autoSpaceDN w:val="0"/>
        <w:autoSpaceDE w:val="0"/>
        <w:widowControl/>
        <w:spacing w:line="252" w:lineRule="exact" w:before="18" w:after="0"/>
        <w:ind w:left="1748" w:right="0" w:firstLine="0"/>
        <w:jc w:val="left"/>
      </w:pPr>
      <w:r>
        <w:rPr>
          <w:rFonts w:ascii="" w:hAnsi="" w:eastAsia=""/>
          <w:color w:val="000000"/>
          <w:sz w:val="23"/>
        </w:rPr>
        <w:t>S</w:t>
      </w:r>
      <w:r>
        <w:rPr>
          <w:spacing w:val="-2"/>
          <w:rFonts w:ascii="" w:hAnsi="" w:eastAsia=""/>
          <w:color w:val="000000"/>
          <w:sz w:val="23"/>
        </w:rPr>
        <w:t>av</w:t>
      </w:r>
      <w:r>
        <w:rPr>
          <w:rFonts w:ascii="" w:hAnsi="" w:eastAsia=""/>
          <w:color w:val="000000"/>
          <w:sz w:val="23"/>
        </w:rPr>
        <w:t xml:space="preserve">e settings </w:t>
      </w:r>
      <w:r>
        <w:rPr>
          <w:spacing w:val="-4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 the client con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gu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 xml:space="preserve">ation </w:t>
      </w:r>
      <w:r>
        <w:rPr>
          <w:rFonts w:ascii="" w:hAnsi="" w:eastAsia=""/>
          <w:color w:val="000000"/>
          <w:sz w:val="23"/>
        </w:rPr>
        <w:t>fi</w:t>
      </w:r>
      <w:r>
        <w:rPr>
          <w:w w:val="98.382105686983"/>
          <w:rFonts w:ascii="" w:hAnsi="" w:eastAsia=""/>
          <w:color w:val="000000"/>
          <w:sz w:val="22"/>
        </w:rPr>
        <w:t xml:space="preserve">le (e.g., 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%APPDATA%\[ApplicationName]\config.ini</w:t>
      </w:r>
      <w:r>
        <w:rPr>
          <w:w w:val="98.19967243784622"/>
          <w:rFonts w:ascii="" w:hAnsi="" w:eastAsia=""/>
          <w:color w:val="000000"/>
          <w:sz w:val="23"/>
        </w:rPr>
        <w:t>).</w:t>
      </w:r>
    </w:p>
    <w:p>
      <w:pPr>
        <w:autoSpaceDN w:val="0"/>
        <w:autoSpaceDE w:val="0"/>
        <w:widowControl/>
        <w:spacing w:line="316" w:lineRule="exact" w:before="650" w:after="0"/>
        <w:ind w:left="548" w:right="0" w:firstLine="0"/>
        <w:jc w:val="left"/>
      </w:pPr>
      <w:r>
        <w:rPr>
          <w:w w:val="98.85028515739832"/>
          <w:rFonts w:ascii="" w:hAnsi="" w:eastAsia=""/>
          <w:color w:val="000000"/>
          <w:sz w:val="32"/>
        </w:rPr>
        <w:t>6. Ope</w:t>
      </w:r>
      <w:r>
        <w:rPr>
          <w:spacing w:val="-4"/>
          <w:w w:val="98.85028515739832"/>
          <w:rFonts w:ascii="" w:hAnsi="" w:eastAsia=""/>
          <w:color w:val="000000"/>
          <w:sz w:val="32"/>
        </w:rPr>
        <w:t>r</w:t>
      </w:r>
      <w:r>
        <w:rPr>
          <w:w w:val="98.85028515739832"/>
          <w:rFonts w:ascii="" w:hAnsi="" w:eastAsia=""/>
          <w:color w:val="000000"/>
          <w:sz w:val="32"/>
        </w:rPr>
        <w:t>ation Instructions</w:t>
      </w:r>
    </w:p>
    <w:p>
      <w:pPr>
        <w:autoSpaceDN w:val="0"/>
        <w:autoSpaceDE w:val="0"/>
        <w:widowControl/>
        <w:spacing w:line="248" w:lineRule="exact" w:before="380" w:after="0"/>
        <w:ind w:left="548" w:right="0" w:firstLine="0"/>
        <w:jc w:val="left"/>
      </w:pPr>
      <w:r>
        <w:rPr>
          <w:rFonts w:ascii="" w:hAnsi="" w:eastAsia=""/>
          <w:color w:val="000000"/>
          <w:sz w:val="25"/>
        </w:rPr>
        <w:t xml:space="preserve">6.1 Starting the </w:t>
      </w:r>
      <w:r>
        <w:rPr>
          <w:spacing w:val="-6"/>
          <w:rFonts w:ascii="" w:hAnsi="" w:eastAsia=""/>
          <w:color w:val="000000"/>
          <w:sz w:val="25"/>
        </w:rPr>
        <w:t>A</w:t>
      </w:r>
      <w:r>
        <w:rPr>
          <w:rFonts w:ascii="" w:hAnsi="" w:eastAsia=""/>
          <w:color w:val="000000"/>
          <w:sz w:val="25"/>
        </w:rPr>
        <w:t>pplication</w:t>
      </w:r>
    </w:p>
    <w:p>
      <w:pPr>
        <w:autoSpaceDN w:val="0"/>
        <w:autoSpaceDE w:val="0"/>
        <w:widowControl/>
        <w:spacing w:line="234" w:lineRule="exact" w:before="324" w:after="0"/>
        <w:ind w:left="1148" w:right="0" w:firstLine="0"/>
        <w:jc w:val="left"/>
      </w:pPr>
      <w:r>
        <w:rPr>
          <w:rFonts w:ascii="" w:hAnsi="" w:eastAsia=""/>
          <w:color w:val="000000"/>
          <w:sz w:val="22"/>
        </w:rPr>
        <w:t>Ser</w:t>
      </w:r>
      <w:r>
        <w:rPr>
          <w:spacing w:val="-2"/>
          <w:rFonts w:ascii="" w:hAnsi="" w:eastAsia=""/>
          <w:color w:val="000000"/>
          <w:sz w:val="22"/>
        </w:rPr>
        <w:t>v</w:t>
      </w:r>
      <w:r>
        <w:rPr>
          <w:rFonts w:ascii="" w:hAnsi="" w:eastAsia=""/>
          <w:color w:val="000000"/>
          <w:sz w:val="22"/>
        </w:rPr>
        <w:t>er</w:t>
      </w:r>
      <w:r>
        <w:rPr>
          <w:rFonts w:ascii="" w:hAnsi="" w:eastAsia=""/>
          <w:color w:val="000000"/>
          <w:sz w:val="20"/>
        </w:rPr>
        <w:t>:</w:t>
      </w:r>
    </w:p>
    <w:p>
      <w:pPr>
        <w:autoSpaceDN w:val="0"/>
        <w:autoSpaceDE w:val="0"/>
        <w:widowControl/>
        <w:spacing w:line="270" w:lineRule="exact" w:before="50" w:after="0"/>
        <w:ind w:left="1748" w:right="1440" w:firstLine="0"/>
        <w:jc w:val="left"/>
      </w:pPr>
      <w:r>
        <w:rPr>
          <w:w w:val="98.09706290736757"/>
          <w:rFonts w:ascii="" w:hAnsi="" w:eastAsia=""/>
          <w:color w:val="000000"/>
          <w:sz w:val="23"/>
        </w:rPr>
        <w:t>Windows: Start the ser</w:t>
      </w:r>
      <w:r>
        <w:rPr>
          <w:spacing w:val="-2"/>
          <w:w w:val="98.09706290736757"/>
          <w:rFonts w:ascii="" w:hAnsi="" w:eastAsia=""/>
          <w:color w:val="000000"/>
          <w:sz w:val="23"/>
        </w:rPr>
        <w:t>v</w:t>
      </w:r>
      <w:r>
        <w:rPr>
          <w:w w:val="98.09706290736757"/>
          <w:rFonts w:ascii="" w:hAnsi="" w:eastAsia=""/>
          <w:color w:val="000000"/>
          <w:sz w:val="23"/>
        </w:rPr>
        <w:t xml:space="preserve">er service via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v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.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w w:val="101.01010155743472"/>
          <w:rFonts w:ascii="" w:hAnsi="" w:eastAsia=""/>
          <w:color w:val="000000"/>
          <w:sz w:val="22"/>
        </w:rPr>
        <w:t xml:space="preserve"> or run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[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]_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v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.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ex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w w:val="98.103336523033"/>
          <w:rFonts w:ascii="" w:hAnsi="" w:eastAsia=""/>
          <w:color w:val="000000"/>
          <w:sz w:val="22"/>
        </w:rPr>
        <w:t xml:space="preserve">. </w:t>
      </w:r>
      <w:r>
        <w:rPr>
          <w:rFonts w:ascii="" w:hAnsi="" w:eastAsia=""/>
          <w:color w:val="000000"/>
          <w:sz w:val="22"/>
        </w:rPr>
        <w:t xml:space="preserve">Linux: Use 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sudo systemctl start [application-name]</w:t>
      </w:r>
      <w:r>
        <w:rPr>
          <w:w w:val="98.103336523033"/>
          <w:rFonts w:ascii="" w:hAnsi="" w:eastAsia="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8" w:lineRule="exact" w:before="0" w:after="0"/>
        <w:ind w:left="1748" w:right="0" w:firstLine="0"/>
        <w:jc w:val="left"/>
      </w:pPr>
      <w:r>
        <w:rPr>
          <w:spacing w:val="-6"/>
          <w:rFonts w:ascii="" w:hAnsi="" w:eastAsia=""/>
          <w:color w:val="000000"/>
          <w:sz w:val="23"/>
        </w:rPr>
        <w:t>V</w:t>
      </w:r>
      <w:r>
        <w:rPr>
          <w:rFonts w:ascii="" w:hAnsi="" w:eastAsia=""/>
          <w:color w:val="000000"/>
          <w:sz w:val="23"/>
        </w:rPr>
        <w:t xml:space="preserve">erify the server is running </w:t>
      </w:r>
      <w:r>
        <w:rPr>
          <w:spacing w:val="-2"/>
          <w:rFonts w:ascii="" w:hAnsi="" w:eastAsia=""/>
          <w:color w:val="000000"/>
          <w:sz w:val="23"/>
        </w:rPr>
        <w:t>b</w:t>
      </w:r>
      <w:r>
        <w:rPr>
          <w:rFonts w:ascii="" w:hAnsi="" w:eastAsia=""/>
          <w:color w:val="000000"/>
          <w:sz w:val="23"/>
        </w:rPr>
        <w:t>y checking logs or accessing the admin interface.</w:t>
      </w:r>
    </w:p>
    <w:p>
      <w:pPr>
        <w:autoSpaceDN w:val="0"/>
        <w:autoSpaceDE w:val="0"/>
        <w:widowControl/>
        <w:spacing w:line="242" w:lineRule="exact" w:before="20" w:after="0"/>
        <w:ind w:left="1148" w:right="0" w:firstLine="0"/>
        <w:jc w:val="left"/>
      </w:pPr>
      <w:r>
        <w:rPr>
          <w:w w:val="98.65959061346364"/>
          <w:rFonts w:ascii="" w:hAnsi="" w:eastAsia=""/>
          <w:color w:val="000000"/>
          <w:sz w:val="23"/>
        </w:rPr>
        <w:t>Client</w:t>
      </w:r>
      <w:r>
        <w:rPr>
          <w:rFonts w:ascii="" w:hAnsi="" w:eastAsia=""/>
          <w:color w:val="000000"/>
          <w:sz w:val="20"/>
        </w:rPr>
        <w:t>:</w:t>
      </w:r>
    </w:p>
    <w:p>
      <w:pPr>
        <w:autoSpaceDN w:val="0"/>
        <w:autoSpaceDE w:val="0"/>
        <w:widowControl/>
        <w:spacing w:line="228" w:lineRule="exact" w:before="50" w:after="0"/>
        <w:ind w:left="1748" w:right="0" w:firstLine="0"/>
        <w:jc w:val="left"/>
      </w:pPr>
      <w:r>
        <w:rPr>
          <w:rFonts w:ascii="" w:hAnsi="" w:eastAsia=""/>
          <w:color w:val="000000"/>
          <w:sz w:val="23"/>
        </w:rPr>
        <w:t>Launch the client appl</w:t>
      </w:r>
      <w:r>
        <w:rPr>
          <w:spacing w:val="-2"/>
          <w:rFonts w:ascii="" w:hAnsi="" w:eastAsia=""/>
          <w:color w:val="000000"/>
          <w:sz w:val="23"/>
        </w:rPr>
        <w:t>i</w:t>
      </w:r>
      <w:r>
        <w:rPr>
          <w:rFonts w:ascii="" w:hAnsi="" w:eastAsia=""/>
          <w:color w:val="000000"/>
          <w:sz w:val="23"/>
        </w:rPr>
        <w:t>cation f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om the desk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op</w:t>
      </w:r>
      <w:r>
        <w:rPr>
          <w:spacing w:val="-2"/>
          <w:rFonts w:ascii="" w:hAnsi="" w:eastAsia=""/>
          <w:color w:val="000000"/>
          <w:sz w:val="23"/>
        </w:rPr>
        <w:t xml:space="preserve"> </w:t>
      </w:r>
      <w:r>
        <w:rPr>
          <w:rFonts w:ascii="" w:hAnsi="" w:eastAsia=""/>
          <w:color w:val="000000"/>
          <w:sz w:val="23"/>
        </w:rPr>
        <w:t>shortcut or Start menu.</w:t>
      </w:r>
    </w:p>
    <w:p>
      <w:pPr>
        <w:autoSpaceDN w:val="0"/>
        <w:autoSpaceDE w:val="0"/>
        <w:widowControl/>
        <w:spacing w:line="226" w:lineRule="exact" w:before="22" w:after="0"/>
        <w:ind w:left="1748" w:right="0" w:firstLine="0"/>
        <w:jc w:val="left"/>
      </w:pPr>
      <w:r>
        <w:rPr>
          <w:w w:val="98.56162998822838"/>
          <w:rFonts w:ascii="" w:hAnsi="" w:eastAsia=""/>
          <w:color w:val="000000"/>
          <w:sz w:val="23"/>
        </w:rPr>
        <w:t>Ensu</w:t>
      </w:r>
      <w:r>
        <w:rPr>
          <w:spacing w:val="-2"/>
          <w:w w:val="98.56162998822838"/>
          <w:rFonts w:ascii="" w:hAnsi="" w:eastAsia=""/>
          <w:color w:val="000000"/>
          <w:sz w:val="23"/>
        </w:rPr>
        <w:t>r</w:t>
      </w:r>
      <w:r>
        <w:rPr>
          <w:w w:val="98.56162998822838"/>
          <w:rFonts w:ascii="" w:hAnsi="" w:eastAsia=""/>
          <w:color w:val="000000"/>
          <w:sz w:val="23"/>
        </w:rPr>
        <w:t>e the d</w:t>
      </w:r>
      <w:r>
        <w:rPr>
          <w:spacing w:val="-2"/>
          <w:w w:val="98.56162998822838"/>
          <w:rFonts w:ascii="" w:hAnsi="" w:eastAsia=""/>
          <w:color w:val="000000"/>
          <w:sz w:val="23"/>
        </w:rPr>
        <w:t>e</w:t>
      </w:r>
      <w:r>
        <w:rPr>
          <w:w w:val="98.56162998822838"/>
          <w:rFonts w:ascii="" w:hAnsi="" w:eastAsia=""/>
          <w:color w:val="000000"/>
          <w:sz w:val="23"/>
        </w:rPr>
        <w:t xml:space="preserve">vice is connected </w:t>
      </w:r>
      <w:r>
        <w:rPr>
          <w:spacing w:val="-2"/>
          <w:w w:val="98.56162998822838"/>
          <w:rFonts w:ascii="" w:hAnsi="" w:eastAsia=""/>
          <w:color w:val="000000"/>
          <w:sz w:val="23"/>
        </w:rPr>
        <w:t>t</w:t>
      </w:r>
      <w:r>
        <w:rPr>
          <w:w w:val="98.56162998822838"/>
          <w:rFonts w:ascii="" w:hAnsi="" w:eastAsia=""/>
          <w:color w:val="000000"/>
          <w:sz w:val="23"/>
        </w:rPr>
        <w:t xml:space="preserve">o the </w:t>
      </w:r>
      <w:r>
        <w:rPr>
          <w:spacing w:val="-2"/>
          <w:w w:val="98.56162998822838"/>
          <w:rFonts w:ascii="" w:hAnsi="" w:eastAsia=""/>
          <w:color w:val="000000"/>
          <w:sz w:val="23"/>
        </w:rPr>
        <w:t>n</w:t>
      </w:r>
      <w:r>
        <w:rPr>
          <w:w w:val="98.56162998822838"/>
          <w:rFonts w:ascii="" w:hAnsi="" w:eastAsia=""/>
          <w:color w:val="000000"/>
          <w:sz w:val="23"/>
        </w:rPr>
        <w:t>etwork.</w:t>
      </w:r>
    </w:p>
    <w:p>
      <w:pPr>
        <w:autoSpaceDN w:val="0"/>
        <w:autoSpaceDE w:val="0"/>
        <w:widowControl/>
        <w:spacing w:line="246" w:lineRule="exact" w:before="328" w:after="0"/>
        <w:ind w:left="548" w:right="0" w:firstLine="0"/>
        <w:jc w:val="left"/>
      </w:pPr>
      <w:r>
        <w:rPr>
          <w:w w:val="98.36444164640439"/>
          <w:rFonts w:ascii="" w:hAnsi="" w:eastAsia=""/>
          <w:color w:val="000000"/>
          <w:sz w:val="25"/>
        </w:rPr>
        <w:t>6.2 User Authentication</w:t>
      </w:r>
    </w:p>
    <w:p>
      <w:pPr>
        <w:autoSpaceDN w:val="0"/>
        <w:autoSpaceDE w:val="0"/>
        <w:widowControl/>
        <w:spacing w:line="270" w:lineRule="exact" w:before="302" w:after="0"/>
        <w:ind w:left="1148" w:right="2736" w:firstLine="0"/>
        <w:jc w:val="left"/>
      </w:pPr>
      <w:r>
        <w:rPr>
          <w:w w:val="98.99848918872043"/>
          <w:rFonts w:ascii="" w:hAnsi="" w:eastAsia=""/>
          <w:color w:val="000000"/>
          <w:sz w:val="23"/>
        </w:rPr>
        <w:t>Open the client application and enter c</w:t>
      </w:r>
      <w:r>
        <w:rPr>
          <w:spacing w:val="-2"/>
          <w:w w:val="98.99848918872043"/>
          <w:rFonts w:ascii="" w:hAnsi="" w:eastAsia=""/>
          <w:color w:val="000000"/>
          <w:sz w:val="23"/>
        </w:rPr>
        <w:t>r</w:t>
      </w:r>
      <w:r>
        <w:rPr>
          <w:w w:val="98.99848918872043"/>
          <w:rFonts w:ascii="" w:hAnsi="" w:eastAsia=""/>
          <w:color w:val="000000"/>
          <w:sz w:val="23"/>
        </w:rPr>
        <w:t>edentials (username and passwo</w:t>
      </w:r>
      <w:r>
        <w:rPr>
          <w:spacing w:val="-2"/>
          <w:w w:val="98.99848918872043"/>
          <w:rFonts w:ascii="" w:hAnsi="" w:eastAsia=""/>
          <w:color w:val="000000"/>
          <w:sz w:val="23"/>
        </w:rPr>
        <w:t>r</w:t>
      </w:r>
      <w:r>
        <w:rPr>
          <w:w w:val="98.99848918872043"/>
          <w:rFonts w:ascii="" w:hAnsi="" w:eastAsia=""/>
          <w:color w:val="000000"/>
          <w:sz w:val="23"/>
        </w:rPr>
        <w:t xml:space="preserve">d). </w:t>
      </w:r>
      <w:r>
        <w:rPr>
          <w:w w:val="101.69400144395277"/>
          <w:rFonts w:ascii="" w:hAnsi="" w:eastAsia=""/>
          <w:color w:val="000000"/>
          <w:sz w:val="22"/>
        </w:rPr>
        <w:t xml:space="preserve">If single sign-on (SSO) is enabled, authenticate via [e.g., </w:t>
      </w:r>
      <w:r>
        <w:rPr>
          <w:spacing w:val="-2"/>
          <w:w w:val="101.69400144395277"/>
          <w:rFonts w:ascii="" w:hAnsi="" w:eastAsia=""/>
          <w:color w:val="000000"/>
          <w:sz w:val="22"/>
        </w:rPr>
        <w:t>OA</w:t>
      </w:r>
      <w:r>
        <w:rPr>
          <w:w w:val="101.69400144395277"/>
          <w:rFonts w:ascii="" w:hAnsi="" w:eastAsia=""/>
          <w:color w:val="000000"/>
          <w:sz w:val="22"/>
        </w:rPr>
        <w:t>uth or Acti</w:t>
      </w:r>
      <w:r>
        <w:rPr>
          <w:spacing w:val="-2"/>
          <w:w w:val="101.69400144395277"/>
          <w:rFonts w:ascii="" w:hAnsi="" w:eastAsia=""/>
          <w:color w:val="000000"/>
          <w:sz w:val="22"/>
        </w:rPr>
        <w:t>ve</w:t>
      </w:r>
      <w:r>
        <w:rPr>
          <w:w w:val="101.69400144395277"/>
          <w:rFonts w:ascii="" w:hAnsi="" w:eastAsia=""/>
          <w:color w:val="000000"/>
          <w:sz w:val="22"/>
        </w:rPr>
        <w:t xml:space="preserve"> Di</w:t>
      </w:r>
      <w:r>
        <w:rPr>
          <w:spacing w:val="-2"/>
          <w:w w:val="101.69400144395277"/>
          <w:rFonts w:ascii="" w:hAnsi="" w:eastAsia=""/>
          <w:color w:val="000000"/>
          <w:sz w:val="22"/>
        </w:rPr>
        <w:t>r</w:t>
      </w:r>
      <w:r>
        <w:rPr>
          <w:w w:val="101.69400144395277"/>
          <w:rFonts w:ascii="" w:hAnsi="" w:eastAsia=""/>
          <w:color w:val="000000"/>
          <w:sz w:val="22"/>
        </w:rPr>
        <w:t>ec</w:t>
      </w:r>
      <w:r>
        <w:rPr>
          <w:spacing w:val="-2"/>
          <w:w w:val="101.69400144395277"/>
          <w:rFonts w:ascii="" w:hAnsi="" w:eastAsia=""/>
          <w:color w:val="000000"/>
          <w:sz w:val="22"/>
        </w:rPr>
        <w:t>t</w:t>
      </w:r>
      <w:r>
        <w:rPr>
          <w:w w:val="101.69400144395277"/>
          <w:rFonts w:ascii="" w:hAnsi="" w:eastAsia=""/>
          <w:color w:val="000000"/>
          <w:sz w:val="22"/>
        </w:rPr>
        <w:t xml:space="preserve">ory]. </w:t>
      </w:r>
      <w:r>
        <w:rPr>
          <w:rFonts w:ascii="" w:hAnsi="" w:eastAsia=""/>
          <w:color w:val="000000"/>
          <w:sz w:val="23"/>
        </w:rPr>
        <w:t>Contact the administ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a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or if login issues occu</w:t>
      </w:r>
      <w:r>
        <w:rPr>
          <w:spacing w:val="-1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.</w:t>
      </w:r>
    </w:p>
    <w:p>
      <w:pPr>
        <w:autoSpaceDN w:val="0"/>
        <w:autoSpaceDE w:val="0"/>
        <w:widowControl/>
        <w:spacing w:line="244" w:lineRule="exact" w:before="330" w:after="0"/>
        <w:ind w:left="548" w:right="0" w:firstLine="0"/>
        <w:jc w:val="left"/>
      </w:pPr>
      <w:r>
        <w:rPr>
          <w:w w:val="101.78901963301993"/>
          <w:rFonts w:ascii="" w:hAnsi="" w:eastAsia=""/>
          <w:color w:val="000000"/>
          <w:sz w:val="24"/>
        </w:rPr>
        <w:t>6.3 Co</w:t>
      </w:r>
      <w:r>
        <w:rPr>
          <w:spacing w:val="-2"/>
          <w:w w:val="101.78901963301993"/>
          <w:rFonts w:ascii="" w:hAnsi="" w:eastAsia=""/>
          <w:color w:val="000000"/>
          <w:sz w:val="24"/>
        </w:rPr>
        <w:t>r</w:t>
      </w:r>
      <w:r>
        <w:rPr>
          <w:w w:val="101.78901963301993"/>
          <w:rFonts w:ascii="" w:hAnsi="" w:eastAsia=""/>
          <w:color w:val="000000"/>
          <w:sz w:val="24"/>
        </w:rPr>
        <w:t xml:space="preserve">e </w:t>
      </w:r>
      <w:r>
        <w:rPr>
          <w:spacing w:val="-4"/>
          <w:w w:val="101.78901963301993"/>
          <w:rFonts w:ascii="" w:hAnsi="" w:eastAsia=""/>
          <w:color w:val="000000"/>
          <w:sz w:val="24"/>
        </w:rPr>
        <w:t>F</w:t>
      </w:r>
      <w:r>
        <w:rPr>
          <w:w w:val="101.78901963301993"/>
          <w:rFonts w:ascii="" w:hAnsi="" w:eastAsia=""/>
          <w:color w:val="000000"/>
          <w:sz w:val="24"/>
        </w:rPr>
        <w:t>unctionality</w:t>
      </w:r>
    </w:p>
    <w:p>
      <w:pPr>
        <w:autoSpaceDN w:val="0"/>
        <w:autoSpaceDE w:val="0"/>
        <w:widowControl/>
        <w:spacing w:line="220" w:lineRule="exact" w:before="346" w:after="0"/>
        <w:ind w:left="1148" w:right="0" w:firstLine="0"/>
        <w:jc w:val="left"/>
      </w:pPr>
      <w:r>
        <w:rPr>
          <w:rFonts w:ascii="" w:hAnsi="" w:eastAsia=""/>
          <w:color w:val="000000"/>
          <w:sz w:val="22"/>
        </w:rPr>
        <w:t>[</w:t>
      </w:r>
      <w:r>
        <w:rPr>
          <w:spacing w:val="-2"/>
          <w:rFonts w:ascii="" w:hAnsi="" w:eastAsia=""/>
          <w:color w:val="000000"/>
          <w:sz w:val="22"/>
        </w:rPr>
        <w:t>F</w:t>
      </w:r>
      <w:r>
        <w:rPr>
          <w:rFonts w:ascii="" w:hAnsi="" w:eastAsia=""/>
          <w:color w:val="000000"/>
          <w:sz w:val="22"/>
        </w:rPr>
        <w:t>unction 1, e.g., Data Entry]</w:t>
      </w:r>
      <w:r>
        <w:rPr>
          <w:rFonts w:ascii="" w:hAnsi="" w:eastAsia=""/>
          <w:color w:val="000000"/>
          <w:sz w:val="20"/>
        </w:rPr>
        <w:t>:</w:t>
      </w:r>
    </w:p>
    <w:p>
      <w:pPr>
        <w:autoSpaceDN w:val="0"/>
        <w:autoSpaceDE w:val="0"/>
        <w:widowControl/>
        <w:spacing w:line="222" w:lineRule="exact" w:before="48" w:after="0"/>
        <w:ind w:left="1748" w:right="0" w:firstLine="0"/>
        <w:jc w:val="left"/>
      </w:pPr>
      <w:r>
        <w:rPr>
          <w:rFonts w:ascii="" w:hAnsi="" w:eastAsia=""/>
          <w:color w:val="000000"/>
          <w:sz w:val="22"/>
        </w:rPr>
        <w:t>N</w:t>
      </w:r>
      <w:r>
        <w:rPr>
          <w:spacing w:val="-2"/>
          <w:rFonts w:ascii="" w:hAnsi="" w:eastAsia=""/>
          <w:color w:val="000000"/>
          <w:sz w:val="22"/>
        </w:rPr>
        <w:t>a</w:t>
      </w:r>
      <w:r>
        <w:rPr>
          <w:rFonts w:ascii="" w:hAnsi="" w:eastAsia=""/>
          <w:color w:val="000000"/>
          <w:sz w:val="22"/>
        </w:rPr>
        <w:t xml:space="preserve">vigate </w:t>
      </w:r>
      <w:r>
        <w:rPr>
          <w:spacing w:val="-2"/>
          <w:rFonts w:ascii="" w:hAnsi="" w:eastAsia=""/>
          <w:color w:val="000000"/>
          <w:sz w:val="22"/>
        </w:rPr>
        <w:t>t</w:t>
      </w:r>
      <w:r>
        <w:rPr>
          <w:rFonts w:ascii="" w:hAnsi="" w:eastAsia=""/>
          <w:color w:val="000000"/>
          <w:sz w:val="22"/>
        </w:rPr>
        <w:t>o [e.g., Data &gt; New Reco</w:t>
      </w:r>
      <w:r>
        <w:rPr>
          <w:spacing w:val="-2"/>
          <w:rFonts w:ascii="" w:hAnsi="" w:eastAsia=""/>
          <w:color w:val="000000"/>
          <w:sz w:val="22"/>
        </w:rPr>
        <w:t>r</w:t>
      </w:r>
      <w:r>
        <w:rPr>
          <w:rFonts w:ascii="" w:hAnsi="" w:eastAsia=""/>
          <w:color w:val="000000"/>
          <w:sz w:val="22"/>
        </w:rPr>
        <w:t>d].</w:t>
      </w:r>
    </w:p>
    <w:p>
      <w:pPr>
        <w:autoSpaceDN w:val="0"/>
        <w:autoSpaceDE w:val="0"/>
        <w:widowControl/>
        <w:spacing w:line="224" w:lineRule="exact" w:before="24" w:after="0"/>
        <w:ind w:left="1748" w:right="0" w:firstLine="0"/>
        <w:jc w:val="left"/>
      </w:pPr>
      <w:r>
        <w:rPr>
          <w:w w:val="102.04746349583671"/>
          <w:rFonts w:ascii="" w:hAnsi="" w:eastAsia=""/>
          <w:color w:val="000000"/>
          <w:sz w:val="22"/>
        </w:rPr>
        <w:t>Enter details and click S</w:t>
      </w:r>
      <w:r>
        <w:rPr>
          <w:spacing w:val="-2"/>
          <w:w w:val="102.04746349583671"/>
          <w:rFonts w:ascii="" w:hAnsi="" w:eastAsia=""/>
          <w:color w:val="000000"/>
          <w:sz w:val="22"/>
        </w:rPr>
        <w:t>a</w:t>
      </w:r>
      <w:r>
        <w:rPr>
          <w:w w:val="102.04746349583671"/>
          <w:rFonts w:ascii="" w:hAnsi="" w:eastAsia=""/>
          <w:color w:val="000000"/>
          <w:sz w:val="22"/>
        </w:rPr>
        <w:t>ve.</w:t>
      </w:r>
    </w:p>
    <w:p>
      <w:pPr>
        <w:autoSpaceDN w:val="0"/>
        <w:autoSpaceDE w:val="0"/>
        <w:widowControl/>
        <w:spacing w:line="220" w:lineRule="exact" w:before="70" w:after="0"/>
        <w:ind w:left="1148" w:right="0" w:firstLine="0"/>
        <w:jc w:val="left"/>
      </w:pPr>
      <w:r>
        <w:rPr>
          <w:rFonts w:ascii="" w:hAnsi="" w:eastAsia=""/>
          <w:color w:val="000000"/>
          <w:sz w:val="22"/>
        </w:rPr>
        <w:t>[</w:t>
      </w:r>
      <w:r>
        <w:rPr>
          <w:spacing w:val="-2"/>
          <w:rFonts w:ascii="" w:hAnsi="" w:eastAsia=""/>
          <w:color w:val="000000"/>
          <w:sz w:val="22"/>
        </w:rPr>
        <w:t>F</w:t>
      </w:r>
      <w:r>
        <w:rPr>
          <w:rFonts w:ascii="" w:hAnsi="" w:eastAsia=""/>
          <w:color w:val="000000"/>
          <w:sz w:val="22"/>
        </w:rPr>
        <w:t>unction 2, e.g., Report Gene</w:t>
      </w:r>
      <w:r>
        <w:rPr>
          <w:spacing w:val="-6"/>
          <w:rFonts w:ascii="" w:hAnsi="" w:eastAsia=""/>
          <w:color w:val="000000"/>
          <w:sz w:val="22"/>
        </w:rPr>
        <w:t>r</w:t>
      </w:r>
      <w:r>
        <w:rPr>
          <w:rFonts w:ascii="" w:hAnsi="" w:eastAsia=""/>
          <w:color w:val="000000"/>
          <w:sz w:val="22"/>
        </w:rPr>
        <w:t>ation]</w:t>
      </w:r>
      <w:r>
        <w:rPr>
          <w:rFonts w:ascii="" w:hAnsi="" w:eastAsia=""/>
          <w:color w:val="000000"/>
          <w:sz w:val="20"/>
        </w:rPr>
        <w:t>:</w:t>
      </w:r>
    </w:p>
    <w:p>
      <w:pPr>
        <w:autoSpaceDN w:val="0"/>
        <w:autoSpaceDE w:val="0"/>
        <w:widowControl/>
        <w:spacing w:line="224" w:lineRule="exact" w:before="48" w:after="0"/>
        <w:ind w:left="1748" w:right="0" w:firstLine="0"/>
        <w:jc w:val="left"/>
      </w:pPr>
      <w:r>
        <w:rPr>
          <w:w w:val="101.20655824961078"/>
          <w:rFonts w:ascii="" w:hAnsi="" w:eastAsia=""/>
          <w:color w:val="000000"/>
          <w:sz w:val="22"/>
        </w:rPr>
        <w:t>Select [e.g., Reports &gt; Gene</w:t>
      </w:r>
      <w:r>
        <w:rPr>
          <w:spacing w:val="-6"/>
          <w:w w:val="101.20655824961078"/>
          <w:rFonts w:ascii="" w:hAnsi="" w:eastAsia=""/>
          <w:color w:val="000000"/>
          <w:sz w:val="22"/>
        </w:rPr>
        <w:t>r</w:t>
      </w:r>
      <w:r>
        <w:rPr>
          <w:w w:val="101.20655824961078"/>
          <w:rFonts w:ascii="" w:hAnsi="" w:eastAsia=""/>
          <w:color w:val="000000"/>
          <w:sz w:val="22"/>
        </w:rPr>
        <w:t xml:space="preserve">ate] and choose </w:t>
      </w:r>
      <w:r>
        <w:rPr>
          <w:spacing w:val="-2"/>
          <w:w w:val="101.20655824961078"/>
          <w:rFonts w:ascii="" w:hAnsi="" w:eastAsia=""/>
          <w:color w:val="000000"/>
          <w:sz w:val="22"/>
        </w:rPr>
        <w:t>p</w:t>
      </w:r>
      <w:r>
        <w:rPr>
          <w:w w:val="101.20655824961078"/>
          <w:rFonts w:ascii="" w:hAnsi="" w:eastAsia=""/>
          <w:color w:val="000000"/>
          <w:sz w:val="22"/>
        </w:rPr>
        <w:t>a</w:t>
      </w:r>
      <w:r>
        <w:rPr>
          <w:spacing w:val="-4"/>
          <w:w w:val="101.20655824961078"/>
          <w:rFonts w:ascii="" w:hAnsi="" w:eastAsia=""/>
          <w:color w:val="000000"/>
          <w:sz w:val="22"/>
        </w:rPr>
        <w:t>r</w:t>
      </w:r>
      <w:r>
        <w:rPr>
          <w:w w:val="101.20655824961078"/>
          <w:rFonts w:ascii="" w:hAnsi="" w:eastAsia=""/>
          <w:color w:val="000000"/>
          <w:sz w:val="22"/>
        </w:rPr>
        <w:t>ameters.</w:t>
      </w:r>
    </w:p>
    <w:p>
      <w:pPr>
        <w:sectPr>
          <w:pgSz w:w="12240" w:h="16320"/>
          <w:pgMar w:top="0" w:right="0" w:bottom="40" w:left="0" w:header="720" w:footer="720" w:gutter="0"/>
          <w:cols w:num="1" w:equalWidth="0" w:space="72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42" w:after="0"/>
        <w:ind w:left="1748" w:right="0" w:firstLine="0"/>
        <w:jc w:val="left"/>
      </w:pPr>
      <w:r>
        <w:rPr>
          <w:rFonts w:ascii="" w:hAnsi="" w:eastAsia=""/>
          <w:color w:val="000000"/>
          <w:sz w:val="22"/>
        </w:rPr>
        <w:t xml:space="preserve">Export the </w:t>
      </w:r>
      <w:r>
        <w:rPr>
          <w:spacing w:val="-2"/>
          <w:rFonts w:ascii="" w:hAnsi="" w:eastAsia=""/>
          <w:color w:val="000000"/>
          <w:sz w:val="22"/>
        </w:rPr>
        <w:t>r</w:t>
      </w:r>
      <w:r>
        <w:rPr>
          <w:rFonts w:ascii="" w:hAnsi="" w:eastAsia=""/>
          <w:color w:val="000000"/>
          <w:sz w:val="22"/>
        </w:rPr>
        <w:t>eport as [e.g., PDF or CSV].</w:t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38100</wp:posOffset>
            </wp:positionV>
            <wp:extent cx="7772400" cy="99822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82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3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38100</wp:posOffset>
            </wp:positionV>
            <wp:extent cx="7772400" cy="99822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82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1894839</wp:posOffset>
            </wp:positionV>
            <wp:extent cx="7066280" cy="25388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53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5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8676640</wp:posOffset>
            </wp:positionV>
            <wp:extent cx="7066280" cy="25388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53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7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9144000</wp:posOffset>
            </wp:positionV>
            <wp:extent cx="7066280" cy="21157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1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4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2362200</wp:posOffset>
            </wp:positionV>
            <wp:extent cx="7066280" cy="21157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1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2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1905000</wp:posOffset>
            </wp:positionV>
            <wp:extent cx="7066280" cy="12694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1269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6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8686800</wp:posOffset>
            </wp:positionV>
            <wp:extent cx="7066280" cy="12694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1269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2" w:lineRule="exact" w:before="50" w:after="0"/>
        <w:ind w:left="1148" w:right="0" w:firstLine="0"/>
        <w:jc w:val="left"/>
      </w:pPr>
      <w:r>
        <w:rPr>
          <w:w w:val="101.66578714780331"/>
          <w:rFonts w:ascii="" w:hAnsi="" w:eastAsia=""/>
          <w:color w:val="000000"/>
          <w:sz w:val="22"/>
        </w:rPr>
        <w:t>[</w:t>
      </w:r>
      <w:r>
        <w:rPr>
          <w:spacing w:val="-2"/>
          <w:w w:val="101.66578714780331"/>
          <w:rFonts w:ascii="" w:hAnsi="" w:eastAsia=""/>
          <w:color w:val="000000"/>
          <w:sz w:val="22"/>
        </w:rPr>
        <w:t>F</w:t>
      </w:r>
      <w:r>
        <w:rPr>
          <w:w w:val="101.66578714780331"/>
          <w:rFonts w:ascii="" w:hAnsi="" w:eastAsia=""/>
          <w:color w:val="000000"/>
          <w:sz w:val="22"/>
        </w:rPr>
        <w:t>unction 3, e.g., Real-Time Moni</w:t>
      </w:r>
      <w:r>
        <w:rPr>
          <w:spacing w:val="-2"/>
          <w:w w:val="101.66578714780331"/>
          <w:rFonts w:ascii="" w:hAnsi="" w:eastAsia=""/>
          <w:color w:val="000000"/>
          <w:sz w:val="22"/>
        </w:rPr>
        <w:t>t</w:t>
      </w:r>
      <w:r>
        <w:rPr>
          <w:w w:val="101.66578714780331"/>
          <w:rFonts w:ascii="" w:hAnsi="" w:eastAsia=""/>
          <w:color w:val="000000"/>
          <w:sz w:val="22"/>
        </w:rPr>
        <w:t>ori</w:t>
      </w:r>
      <w:r>
        <w:rPr>
          <w:spacing w:val="-2"/>
          <w:w w:val="101.66578714780331"/>
          <w:rFonts w:ascii="" w:hAnsi="" w:eastAsia=""/>
          <w:color w:val="000000"/>
          <w:sz w:val="22"/>
        </w:rPr>
        <w:t>n</w:t>
      </w:r>
      <w:r>
        <w:rPr>
          <w:w w:val="101.66578714780331"/>
          <w:rFonts w:ascii="" w:hAnsi="" w:eastAsia=""/>
          <w:color w:val="000000"/>
          <w:sz w:val="22"/>
        </w:rPr>
        <w:t>g]</w:t>
      </w:r>
      <w:r>
        <w:rPr>
          <w:w w:val="102.23400332400236"/>
          <w:rFonts w:ascii="" w:hAnsi="" w:eastAsia=""/>
          <w:color w:val="000000"/>
          <w:sz w:val="19"/>
        </w:rPr>
        <w:t>:</w:t>
      </w:r>
    </w:p>
    <w:p>
      <w:pPr>
        <w:autoSpaceDN w:val="0"/>
        <w:autoSpaceDE w:val="0"/>
        <w:widowControl/>
        <w:spacing w:line="224" w:lineRule="exact" w:before="46" w:after="0"/>
        <w:ind w:left="1748" w:right="0" w:firstLine="0"/>
        <w:jc w:val="left"/>
      </w:pPr>
      <w:r>
        <w:rPr>
          <w:w w:val="101.70902194457716"/>
          <w:rFonts w:ascii="" w:hAnsi="" w:eastAsia=""/>
          <w:color w:val="000000"/>
          <w:sz w:val="22"/>
        </w:rPr>
        <w:t>View li</w:t>
      </w:r>
      <w:r>
        <w:rPr>
          <w:spacing w:val="-2"/>
          <w:w w:val="101.70902194457716"/>
          <w:rFonts w:ascii="" w:hAnsi="" w:eastAsia=""/>
          <w:color w:val="000000"/>
          <w:sz w:val="22"/>
        </w:rPr>
        <w:t>v</w:t>
      </w:r>
      <w:r>
        <w:rPr>
          <w:w w:val="101.70902194457716"/>
          <w:rFonts w:ascii="" w:hAnsi="" w:eastAsia=""/>
          <w:color w:val="000000"/>
          <w:sz w:val="22"/>
        </w:rPr>
        <w:t>e dat</w:t>
      </w:r>
      <w:r>
        <w:rPr>
          <w:spacing w:val="-2"/>
          <w:w w:val="101.70902194457716"/>
          <w:rFonts w:ascii="" w:hAnsi="" w:eastAsia=""/>
          <w:color w:val="000000"/>
          <w:sz w:val="22"/>
        </w:rPr>
        <w:t>a</w:t>
      </w:r>
      <w:r>
        <w:rPr>
          <w:w w:val="101.70902194457716"/>
          <w:rFonts w:ascii="" w:hAnsi="" w:eastAsia=""/>
          <w:color w:val="000000"/>
          <w:sz w:val="22"/>
        </w:rPr>
        <w:t xml:space="preserve"> in the [e.g., Dashboa</w:t>
      </w:r>
      <w:r>
        <w:rPr>
          <w:spacing w:val="-2"/>
          <w:w w:val="101.70902194457716"/>
          <w:rFonts w:ascii="" w:hAnsi="" w:eastAsia=""/>
          <w:color w:val="000000"/>
          <w:sz w:val="22"/>
        </w:rPr>
        <w:t>r</w:t>
      </w:r>
      <w:r>
        <w:rPr>
          <w:w w:val="101.70902194457716"/>
          <w:rFonts w:ascii="" w:hAnsi="" w:eastAsia=""/>
          <w:color w:val="000000"/>
          <w:sz w:val="22"/>
        </w:rPr>
        <w:t>d] tab.</w:t>
      </w:r>
    </w:p>
    <w:p>
      <w:pPr>
        <w:autoSpaceDN w:val="0"/>
        <w:autoSpaceDE w:val="0"/>
        <w:widowControl/>
        <w:spacing w:line="246" w:lineRule="exact" w:before="328" w:after="0"/>
        <w:ind w:left="548" w:right="0" w:firstLine="0"/>
        <w:jc w:val="left"/>
      </w:pPr>
      <w:r>
        <w:rPr>
          <w:w w:val="98.36170973081542"/>
          <w:rFonts w:ascii="" w:hAnsi="" w:eastAsia=""/>
          <w:color w:val="000000"/>
          <w:sz w:val="25"/>
        </w:rPr>
        <w:t>6.4 S</w:t>
      </w:r>
      <w:r>
        <w:rPr>
          <w:spacing w:val="-4"/>
          <w:w w:val="98.36170973081542"/>
          <w:rFonts w:ascii="" w:hAnsi="" w:eastAsia=""/>
          <w:color w:val="000000"/>
          <w:sz w:val="25"/>
        </w:rPr>
        <w:t>t</w:t>
      </w:r>
      <w:r>
        <w:rPr>
          <w:w w:val="98.36170973081542"/>
          <w:rFonts w:ascii="" w:hAnsi="" w:eastAsia=""/>
          <w:color w:val="000000"/>
          <w:sz w:val="25"/>
        </w:rPr>
        <w:t xml:space="preserve">opping the </w:t>
      </w:r>
      <w:r>
        <w:rPr>
          <w:spacing w:val="-6"/>
          <w:w w:val="98.36170973081542"/>
          <w:rFonts w:ascii="" w:hAnsi="" w:eastAsia=""/>
          <w:color w:val="000000"/>
          <w:sz w:val="25"/>
        </w:rPr>
        <w:t>A</w:t>
      </w:r>
      <w:r>
        <w:rPr>
          <w:w w:val="98.36170973081542"/>
          <w:rFonts w:ascii="" w:hAnsi="" w:eastAsia=""/>
          <w:color w:val="000000"/>
          <w:sz w:val="25"/>
        </w:rPr>
        <w:t>pplication</w:t>
      </w:r>
    </w:p>
    <w:p>
      <w:pPr>
        <w:autoSpaceDN w:val="0"/>
        <w:autoSpaceDE w:val="0"/>
        <w:widowControl/>
        <w:spacing w:line="250" w:lineRule="exact" w:before="302" w:after="0"/>
        <w:ind w:left="1148" w:right="0" w:firstLine="0"/>
        <w:jc w:val="left"/>
      </w:pPr>
      <w:r>
        <w:rPr>
          <w:w w:val="98.65959061346364"/>
          <w:rFonts w:ascii="" w:hAnsi="" w:eastAsia=""/>
          <w:color w:val="000000"/>
          <w:sz w:val="23"/>
        </w:rPr>
        <w:t>Client</w:t>
      </w:r>
      <w:r>
        <w:rPr>
          <w:w w:val="98.5863573328434"/>
          <w:rFonts w:ascii="" w:hAnsi="" w:eastAsia=""/>
          <w:color w:val="000000"/>
          <w:sz w:val="23"/>
        </w:rPr>
        <w:t>: Close the application via the Exit but</w:t>
      </w:r>
      <w:r>
        <w:rPr>
          <w:spacing w:val="-2"/>
          <w:w w:val="98.5863573328434"/>
          <w:rFonts w:ascii="" w:hAnsi="" w:eastAsia=""/>
          <w:color w:val="000000"/>
          <w:sz w:val="23"/>
        </w:rPr>
        <w:t>t</w:t>
      </w:r>
      <w:r>
        <w:rPr>
          <w:w w:val="98.5863573328434"/>
          <w:rFonts w:ascii="" w:hAnsi="" w:eastAsia=""/>
          <w:color w:val="000000"/>
          <w:sz w:val="23"/>
        </w:rPr>
        <w:t>on or menu.</w:t>
      </w:r>
    </w:p>
    <w:p>
      <w:pPr>
        <w:autoSpaceDN w:val="0"/>
        <w:autoSpaceDE w:val="0"/>
        <w:widowControl/>
        <w:spacing w:line="234" w:lineRule="exact" w:before="28" w:after="0"/>
        <w:ind w:left="1148" w:right="0" w:firstLine="0"/>
        <w:jc w:val="left"/>
      </w:pPr>
      <w:r>
        <w:rPr>
          <w:rFonts w:ascii="" w:hAnsi="" w:eastAsia=""/>
          <w:color w:val="000000"/>
          <w:sz w:val="22"/>
        </w:rPr>
        <w:t>Ser</w:t>
      </w:r>
      <w:r>
        <w:rPr>
          <w:spacing w:val="-2"/>
          <w:rFonts w:ascii="" w:hAnsi="" w:eastAsia=""/>
          <w:color w:val="000000"/>
          <w:sz w:val="22"/>
        </w:rPr>
        <w:t>v</w:t>
      </w:r>
      <w:r>
        <w:rPr>
          <w:rFonts w:ascii="" w:hAnsi="" w:eastAsia=""/>
          <w:color w:val="000000"/>
          <w:sz w:val="22"/>
        </w:rPr>
        <w:t>er</w:t>
      </w:r>
      <w:r>
        <w:rPr>
          <w:rFonts w:ascii="" w:hAnsi="" w:eastAsia=""/>
          <w:color w:val="000000"/>
          <w:sz w:val="20"/>
        </w:rPr>
        <w:t>:</w:t>
      </w:r>
    </w:p>
    <w:p>
      <w:pPr>
        <w:autoSpaceDN w:val="0"/>
        <w:autoSpaceDE w:val="0"/>
        <w:widowControl/>
        <w:spacing w:line="270" w:lineRule="exact" w:before="50" w:after="0"/>
        <w:ind w:left="1748" w:right="1440" w:firstLine="0"/>
        <w:jc w:val="left"/>
      </w:pPr>
      <w:r>
        <w:rPr>
          <w:w w:val="97.96658707730047"/>
          <w:rFonts w:ascii="" w:hAnsi="" w:eastAsia=""/>
          <w:color w:val="000000"/>
          <w:sz w:val="23"/>
        </w:rPr>
        <w:t>Windows: S</w:t>
      </w:r>
      <w:r>
        <w:rPr>
          <w:spacing w:val="-2"/>
          <w:w w:val="97.96658707730047"/>
          <w:rFonts w:ascii="" w:hAnsi="" w:eastAsia=""/>
          <w:color w:val="000000"/>
          <w:sz w:val="23"/>
        </w:rPr>
        <w:t>t</w:t>
      </w:r>
      <w:r>
        <w:rPr>
          <w:w w:val="97.96658707730047"/>
          <w:rFonts w:ascii="" w:hAnsi="" w:eastAsia=""/>
          <w:color w:val="000000"/>
          <w:sz w:val="23"/>
        </w:rPr>
        <w:t>op the servic</w:t>
      </w:r>
      <w:r>
        <w:rPr>
          <w:spacing w:val="-2"/>
          <w:w w:val="97.96658707730047"/>
          <w:rFonts w:ascii="" w:hAnsi="" w:eastAsia=""/>
          <w:color w:val="000000"/>
          <w:sz w:val="23"/>
        </w:rPr>
        <w:t>e</w:t>
      </w:r>
      <w:r>
        <w:rPr>
          <w:w w:val="97.96658707730047"/>
          <w:rFonts w:ascii="" w:hAnsi="" w:eastAsia=""/>
          <w:color w:val="000000"/>
          <w:sz w:val="23"/>
        </w:rPr>
        <w:t xml:space="preserve"> via 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services.msc</w:t>
      </w:r>
      <w:r>
        <w:rPr>
          <w:w w:val="101.01010155743472"/>
          <w:rFonts w:ascii="" w:hAnsi="" w:eastAsia=""/>
          <w:color w:val="000000"/>
          <w:sz w:val="22"/>
        </w:rPr>
        <w:t xml:space="preserve"> or run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[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]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_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v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.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x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/s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w w:val="98.103336523033"/>
          <w:rFonts w:ascii="" w:hAnsi="" w:eastAsia=""/>
          <w:color w:val="000000"/>
          <w:sz w:val="22"/>
        </w:rPr>
        <w:t xml:space="preserve">. </w:t>
      </w:r>
      <w:r>
        <w:rPr>
          <w:rFonts w:ascii="" w:hAnsi="" w:eastAsia=""/>
          <w:color w:val="000000"/>
          <w:sz w:val="22"/>
        </w:rPr>
        <w:t xml:space="preserve">Linux: Use 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sudo systemctl stop [application-name]</w:t>
      </w:r>
      <w:r>
        <w:rPr>
          <w:w w:val="98.103336523033"/>
          <w:rFonts w:ascii="" w:hAnsi="" w:eastAsia=""/>
          <w:color w:val="000000"/>
          <w:sz w:val="22"/>
        </w:rPr>
        <w:t>.</w:t>
      </w:r>
    </w:p>
    <w:p>
      <w:pPr>
        <w:autoSpaceDN w:val="0"/>
        <w:autoSpaceDE w:val="0"/>
        <w:widowControl/>
        <w:spacing w:line="312" w:lineRule="exact" w:before="612" w:after="0"/>
        <w:ind w:left="548" w:right="0" w:firstLine="0"/>
        <w:jc w:val="left"/>
      </w:pPr>
      <w:r>
        <w:rPr>
          <w:rFonts w:ascii="" w:hAnsi="" w:eastAsia=""/>
          <w:color w:val="000000"/>
          <w:sz w:val="31"/>
        </w:rPr>
        <w:t>7. Moni</w:t>
      </w:r>
      <w:r>
        <w:rPr>
          <w:spacing w:val="-6"/>
          <w:rFonts w:ascii="" w:hAnsi="" w:eastAsia=""/>
          <w:color w:val="000000"/>
          <w:sz w:val="31"/>
        </w:rPr>
        <w:t>t</w:t>
      </w:r>
      <w:r>
        <w:rPr>
          <w:rFonts w:ascii="" w:hAnsi="" w:eastAsia=""/>
          <w:color w:val="000000"/>
          <w:sz w:val="31"/>
        </w:rPr>
        <w:t>oring and Maintenance</w:t>
      </w:r>
    </w:p>
    <w:p>
      <w:pPr>
        <w:autoSpaceDN w:val="0"/>
        <w:autoSpaceDE w:val="0"/>
        <w:widowControl/>
        <w:spacing w:line="246" w:lineRule="exact" w:before="382" w:after="0"/>
        <w:ind w:left="548" w:right="0" w:firstLine="0"/>
        <w:jc w:val="left"/>
      </w:pPr>
      <w:r>
        <w:rPr>
          <w:w w:val="98.6221434531824"/>
          <w:rFonts w:ascii="" w:hAnsi="" w:eastAsia=""/>
          <w:color w:val="000000"/>
          <w:sz w:val="25"/>
        </w:rPr>
        <w:t xml:space="preserve">7.1 </w:t>
      </w:r>
      <w:r>
        <w:rPr>
          <w:spacing w:val="-2"/>
          <w:w w:val="98.6221434531824"/>
          <w:rFonts w:ascii="" w:hAnsi="" w:eastAsia=""/>
          <w:color w:val="000000"/>
          <w:sz w:val="25"/>
        </w:rPr>
        <w:t>M</w:t>
      </w:r>
      <w:r>
        <w:rPr>
          <w:w w:val="98.6221434531824"/>
          <w:rFonts w:ascii="" w:hAnsi="" w:eastAsia=""/>
          <w:color w:val="000000"/>
          <w:sz w:val="25"/>
        </w:rPr>
        <w:t>oni</w:t>
      </w:r>
      <w:r>
        <w:rPr>
          <w:spacing w:val="-4"/>
          <w:w w:val="98.6221434531824"/>
          <w:rFonts w:ascii="" w:hAnsi="" w:eastAsia=""/>
          <w:color w:val="000000"/>
          <w:sz w:val="25"/>
        </w:rPr>
        <w:t>t</w:t>
      </w:r>
      <w:r>
        <w:rPr>
          <w:w w:val="98.6221434531824"/>
          <w:rFonts w:ascii="" w:hAnsi="" w:eastAsia=""/>
          <w:color w:val="000000"/>
          <w:sz w:val="25"/>
        </w:rPr>
        <w:t>oring Performance</w:t>
      </w:r>
    </w:p>
    <w:p>
      <w:pPr>
        <w:autoSpaceDN w:val="0"/>
        <w:autoSpaceDE w:val="0"/>
        <w:widowControl/>
        <w:spacing w:line="290" w:lineRule="exact" w:before="276" w:after="0"/>
        <w:ind w:left="1748" w:right="1008" w:hanging="600"/>
        <w:jc w:val="left"/>
      </w:pPr>
      <w:r>
        <w:rPr>
          <w:w w:val="102.37168825971108"/>
          <w:rFonts w:ascii="" w:hAnsi="" w:eastAsia=""/>
          <w:color w:val="000000"/>
          <w:sz w:val="21"/>
        </w:rPr>
        <w:t xml:space="preserve">Use </w:t>
      </w:r>
      <w:r>
        <w:rPr>
          <w:rFonts w:ascii="" w:hAnsi="" w:eastAsia=""/>
          <w:color w:val="000000"/>
          <w:sz w:val="23"/>
        </w:rPr>
        <w:t xml:space="preserve">Windows </w:t>
      </w:r>
      <w:r>
        <w:rPr>
          <w:spacing w:val="-2"/>
          <w:rFonts w:ascii="" w:hAnsi="" w:eastAsia=""/>
          <w:color w:val="000000"/>
          <w:sz w:val="23"/>
        </w:rPr>
        <w:t>P</w:t>
      </w:r>
      <w:r>
        <w:rPr>
          <w:rFonts w:ascii="" w:hAnsi="" w:eastAsia=""/>
          <w:color w:val="000000"/>
          <w:sz w:val="23"/>
        </w:rPr>
        <w:t>erformance Moni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or</w:t>
      </w:r>
      <w:r>
        <w:rPr>
          <w:rFonts w:ascii="" w:hAnsi="" w:eastAsia=""/>
          <w:color w:val="000000"/>
          <w:sz w:val="23"/>
        </w:rPr>
        <w:t xml:space="preserve"> (</w:t>
      </w:r>
      <w:r>
        <w:rPr>
          <w:spacing w:val="-2"/>
          <w:rFonts w:ascii="" w:hAnsi="" w:eastAsia=""/>
          <w:color w:val="000000"/>
          <w:sz w:val="23"/>
        </w:rPr>
        <w:t>P</w:t>
      </w:r>
      <w:r>
        <w:rPr>
          <w:rFonts w:ascii="" w:hAnsi="" w:eastAsia=""/>
          <w:color w:val="000000"/>
          <w:sz w:val="23"/>
        </w:rPr>
        <w:t xml:space="preserve">erfmon) 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 p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o</w:t>
      </w:r>
      <w:r>
        <w:rPr>
          <w:rFonts w:ascii="" w:hAnsi="" w:eastAsia=""/>
          <w:color w:val="000000"/>
          <w:sz w:val="23"/>
        </w:rPr>
        <w:t>fi</w:t>
      </w:r>
      <w:r>
        <w:rPr>
          <w:w w:val="98.75298318211915"/>
          <w:rFonts w:ascii="" w:hAnsi="" w:eastAsia=""/>
          <w:color w:val="000000"/>
          <w:sz w:val="23"/>
        </w:rPr>
        <w:t>le ser</w:t>
      </w:r>
      <w:r>
        <w:rPr>
          <w:spacing w:val="-2"/>
          <w:w w:val="98.75298318211915"/>
          <w:rFonts w:ascii="" w:hAnsi="" w:eastAsia=""/>
          <w:color w:val="000000"/>
          <w:sz w:val="23"/>
        </w:rPr>
        <w:t>v</w:t>
      </w:r>
      <w:r>
        <w:rPr>
          <w:w w:val="98.75298318211915"/>
          <w:rFonts w:ascii="" w:hAnsi="" w:eastAsia=""/>
          <w:color w:val="000000"/>
          <w:sz w:val="23"/>
        </w:rPr>
        <w:t xml:space="preserve">er performance: </w:t>
      </w:r>
      <w:r>
        <w:br/>
      </w:r>
      <w:r>
        <w:rPr>
          <w:rFonts w:ascii="" w:hAnsi="" w:eastAsia=""/>
          <w:color w:val="000000"/>
          <w:sz w:val="23"/>
        </w:rPr>
        <w:t>Add counters li</w:t>
      </w:r>
      <w:r>
        <w:rPr>
          <w:spacing w:val="-2"/>
          <w:rFonts w:ascii="" w:hAnsi="" w:eastAsia=""/>
          <w:color w:val="000000"/>
          <w:sz w:val="23"/>
        </w:rPr>
        <w:t>k</w:t>
      </w:r>
      <w:r>
        <w:rPr>
          <w:rFonts w:ascii="" w:hAnsi="" w:eastAsia=""/>
          <w:color w:val="000000"/>
          <w:sz w:val="23"/>
        </w:rPr>
        <w:t xml:space="preserve">e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\%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w w:val="101.91846627670695"/>
          <w:rFonts w:ascii="" w:hAnsi="" w:eastAsia=""/>
          <w:color w:val="000000"/>
          <w:sz w:val="18"/>
        </w:rPr>
        <w:t xml:space="preserve">,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y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\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v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ab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B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y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es</w:t>
      </w:r>
      <w:r>
        <w:rPr>
          <w:w w:val="102.01362824335145"/>
          <w:rFonts w:ascii="" w:hAnsi="" w:eastAsia=""/>
          <w:color w:val="000000"/>
          <w:sz w:val="21"/>
        </w:rPr>
        <w:t xml:space="preserve">, and 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PhysicalDisk\%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D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k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w w:val="98.103336523033"/>
          <w:rFonts w:ascii="" w:hAnsi="" w:eastAsia="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4" w:lineRule="exact" w:before="2" w:after="0"/>
        <w:ind w:left="1748" w:right="0" w:firstLine="0"/>
        <w:jc w:val="left"/>
      </w:pPr>
      <w:r>
        <w:rPr>
          <w:w w:val="97.91940484937015"/>
          <w:rFonts w:ascii="" w:hAnsi="" w:eastAsia=""/>
          <w:color w:val="000000"/>
          <w:sz w:val="23"/>
        </w:rPr>
        <w:t>Moni</w:t>
      </w:r>
      <w:r>
        <w:rPr>
          <w:spacing w:val="-2"/>
          <w:w w:val="97.91940484937015"/>
          <w:rFonts w:ascii="" w:hAnsi="" w:eastAsia=""/>
          <w:color w:val="000000"/>
          <w:sz w:val="23"/>
        </w:rPr>
        <w:t>t</w:t>
      </w:r>
      <w:r>
        <w:rPr>
          <w:w w:val="97.91940484937015"/>
          <w:rFonts w:ascii="" w:hAnsi="" w:eastAsia=""/>
          <w:color w:val="000000"/>
          <w:sz w:val="23"/>
        </w:rPr>
        <w:t>or for</w:t>
      </w:r>
      <w:r>
        <w:rPr>
          <w:spacing w:val="-2"/>
          <w:w w:val="97.91940484937015"/>
          <w:rFonts w:ascii="" w:hAnsi="" w:eastAsia=""/>
          <w:color w:val="000000"/>
          <w:sz w:val="23"/>
        </w:rPr>
        <w:t xml:space="preserve"> </w:t>
      </w:r>
      <w:r>
        <w:rPr>
          <w:w w:val="97.91940484937015"/>
          <w:rFonts w:ascii="" w:hAnsi="" w:eastAsia=""/>
          <w:color w:val="000000"/>
          <w:sz w:val="23"/>
        </w:rPr>
        <w:t>high CPU usa</w:t>
      </w:r>
      <w:r>
        <w:rPr>
          <w:spacing w:val="-2"/>
          <w:w w:val="97.91940484937015"/>
          <w:rFonts w:ascii="" w:hAnsi="" w:eastAsia=""/>
          <w:color w:val="000000"/>
          <w:sz w:val="23"/>
        </w:rPr>
        <w:t>g</w:t>
      </w:r>
      <w:r>
        <w:rPr>
          <w:w w:val="97.91940484937015"/>
          <w:rFonts w:ascii="" w:hAnsi="" w:eastAsia=""/>
          <w:color w:val="000000"/>
          <w:sz w:val="23"/>
        </w:rPr>
        <w:t>e (&gt;80%) or low a</w:t>
      </w:r>
      <w:r>
        <w:rPr>
          <w:spacing w:val="-2"/>
          <w:w w:val="97.91940484937015"/>
          <w:rFonts w:ascii="" w:hAnsi="" w:eastAsia=""/>
          <w:color w:val="000000"/>
          <w:sz w:val="23"/>
        </w:rPr>
        <w:t>v</w:t>
      </w:r>
      <w:r>
        <w:rPr>
          <w:w w:val="97.91940484937015"/>
          <w:rFonts w:ascii="" w:hAnsi="" w:eastAsia=""/>
          <w:color w:val="000000"/>
          <w:sz w:val="23"/>
        </w:rPr>
        <w:t>ailable</w:t>
      </w:r>
      <w:r>
        <w:rPr>
          <w:spacing w:val="-2"/>
          <w:w w:val="97.91940484937015"/>
          <w:rFonts w:ascii="" w:hAnsi="" w:eastAsia=""/>
          <w:color w:val="000000"/>
          <w:sz w:val="23"/>
        </w:rPr>
        <w:t xml:space="preserve"> </w:t>
      </w:r>
      <w:r>
        <w:rPr>
          <w:w w:val="97.91940484937015"/>
          <w:rFonts w:ascii="" w:hAnsi="" w:eastAsia=""/>
          <w:color w:val="000000"/>
          <w:sz w:val="23"/>
        </w:rPr>
        <w:t xml:space="preserve">memory (&lt;10% of </w:t>
      </w:r>
      <w:r>
        <w:rPr>
          <w:spacing w:val="-2"/>
          <w:w w:val="97.91940484937015"/>
          <w:rFonts w:ascii="" w:hAnsi="" w:eastAsia=""/>
          <w:color w:val="000000"/>
          <w:sz w:val="23"/>
        </w:rPr>
        <w:t>t</w:t>
      </w:r>
      <w:r>
        <w:rPr>
          <w:w w:val="97.91940484937015"/>
          <w:rFonts w:ascii="" w:hAnsi="" w:eastAsia=""/>
          <w:color w:val="000000"/>
          <w:sz w:val="23"/>
        </w:rPr>
        <w:t>otal</w:t>
      </w:r>
      <w:r>
        <w:rPr>
          <w:spacing w:val="-2"/>
          <w:w w:val="97.91940484937015"/>
          <w:rFonts w:ascii="" w:hAnsi="" w:eastAsia=""/>
          <w:color w:val="000000"/>
          <w:sz w:val="23"/>
        </w:rPr>
        <w:t>)</w:t>
      </w:r>
      <w:r>
        <w:rPr>
          <w:w w:val="97.91940484937015"/>
          <w:rFonts w:ascii="" w:hAnsi="" w:eastAsia=""/>
          <w:color w:val="000000"/>
          <w:sz w:val="23"/>
        </w:rPr>
        <w:t>.</w:t>
      </w:r>
    </w:p>
    <w:p>
      <w:pPr>
        <w:autoSpaceDN w:val="0"/>
        <w:autoSpaceDE w:val="0"/>
        <w:widowControl/>
        <w:spacing w:line="250" w:lineRule="exact" w:before="22" w:after="0"/>
        <w:ind w:left="1148" w:right="0" w:firstLine="0"/>
        <w:jc w:val="left"/>
      </w:pPr>
      <w:r>
        <w:rPr>
          <w:w w:val="102.37168825971108"/>
          <w:rFonts w:ascii="" w:hAnsi="" w:eastAsia=""/>
          <w:color w:val="000000"/>
          <w:sz w:val="21"/>
        </w:rPr>
        <w:t xml:space="preserve">Use </w:t>
      </w:r>
      <w:r>
        <w:rPr>
          <w:w w:val="98.95698490774483"/>
          <w:rFonts w:ascii="" w:hAnsi="" w:eastAsia=""/>
          <w:color w:val="000000"/>
          <w:sz w:val="23"/>
        </w:rPr>
        <w:t>Resou</w:t>
      </w:r>
      <w:r>
        <w:rPr>
          <w:spacing w:val="-2"/>
          <w:w w:val="98.95698490774483"/>
          <w:rFonts w:ascii="" w:hAnsi="" w:eastAsia=""/>
          <w:color w:val="000000"/>
          <w:sz w:val="23"/>
        </w:rPr>
        <w:t>r</w:t>
      </w:r>
      <w:r>
        <w:rPr>
          <w:w w:val="98.95698490774483"/>
          <w:rFonts w:ascii="" w:hAnsi="" w:eastAsia=""/>
          <w:color w:val="000000"/>
          <w:sz w:val="23"/>
        </w:rPr>
        <w:t>ce Moni</w:t>
      </w:r>
      <w:r>
        <w:rPr>
          <w:spacing w:val="-2"/>
          <w:w w:val="98.95698490774483"/>
          <w:rFonts w:ascii="" w:hAnsi="" w:eastAsia=""/>
          <w:color w:val="000000"/>
          <w:sz w:val="23"/>
        </w:rPr>
        <w:t>t</w:t>
      </w:r>
      <w:r>
        <w:rPr>
          <w:w w:val="98.95698490774483"/>
          <w:rFonts w:ascii="" w:hAnsi="" w:eastAsia=""/>
          <w:color w:val="000000"/>
          <w:sz w:val="23"/>
        </w:rPr>
        <w:t>or</w:t>
      </w:r>
      <w:r>
        <w:rPr>
          <w:spacing w:val="-2"/>
          <w:w w:val="98.25504263179346"/>
          <w:rFonts w:ascii="" w:hAnsi="" w:eastAsia=""/>
          <w:color w:val="000000"/>
          <w:sz w:val="23"/>
        </w:rPr>
        <w:t xml:space="preserve"> </w:t>
      </w:r>
      <w:r>
        <w:rPr>
          <w:w w:val="98.25504263179346"/>
          <w:rFonts w:ascii="" w:hAnsi="" w:eastAsia=""/>
          <w:color w:val="000000"/>
          <w:sz w:val="23"/>
        </w:rPr>
        <w:t xml:space="preserve">for </w:t>
      </w:r>
      <w:r>
        <w:rPr>
          <w:spacing w:val="-4"/>
          <w:w w:val="98.25504263179346"/>
          <w:rFonts w:ascii="" w:hAnsi="" w:eastAsia=""/>
          <w:color w:val="000000"/>
          <w:sz w:val="23"/>
        </w:rPr>
        <w:t>r</w:t>
      </w:r>
      <w:r>
        <w:rPr>
          <w:w w:val="98.25504263179346"/>
          <w:rFonts w:ascii="" w:hAnsi="" w:eastAsia=""/>
          <w:color w:val="000000"/>
          <w:sz w:val="23"/>
        </w:rPr>
        <w:t>eal-time</w:t>
      </w:r>
      <w:r>
        <w:rPr>
          <w:spacing w:val="-2"/>
          <w:w w:val="98.25504263179346"/>
          <w:rFonts w:ascii="" w:hAnsi="" w:eastAsia=""/>
          <w:color w:val="000000"/>
          <w:sz w:val="23"/>
        </w:rPr>
        <w:t xml:space="preserve"> </w:t>
      </w:r>
      <w:r>
        <w:rPr>
          <w:w w:val="98.25504263179346"/>
          <w:rFonts w:ascii="" w:hAnsi="" w:eastAsia=""/>
          <w:color w:val="000000"/>
          <w:sz w:val="23"/>
        </w:rPr>
        <w:t xml:space="preserve">server </w:t>
      </w:r>
      <w:r>
        <w:rPr>
          <w:spacing w:val="-2"/>
          <w:w w:val="98.25504263179346"/>
          <w:rFonts w:ascii="" w:hAnsi="" w:eastAsia=""/>
          <w:color w:val="000000"/>
          <w:sz w:val="23"/>
        </w:rPr>
        <w:t>r</w:t>
      </w:r>
      <w:r>
        <w:rPr>
          <w:w w:val="98.25504263179346"/>
          <w:rFonts w:ascii="" w:hAnsi="" w:eastAsia=""/>
          <w:color w:val="000000"/>
          <w:sz w:val="23"/>
        </w:rPr>
        <w:t>esou</w:t>
      </w:r>
      <w:r>
        <w:rPr>
          <w:spacing w:val="-2"/>
          <w:w w:val="98.25504263179346"/>
          <w:rFonts w:ascii="" w:hAnsi="" w:eastAsia=""/>
          <w:color w:val="000000"/>
          <w:sz w:val="23"/>
        </w:rPr>
        <w:t>r</w:t>
      </w:r>
      <w:r>
        <w:rPr>
          <w:w w:val="98.25504263179346"/>
          <w:rFonts w:ascii="" w:hAnsi="" w:eastAsia=""/>
          <w:color w:val="000000"/>
          <w:sz w:val="23"/>
        </w:rPr>
        <w:t>ce usage.</w:t>
      </w:r>
    </w:p>
    <w:p>
      <w:pPr>
        <w:autoSpaceDN w:val="0"/>
        <w:autoSpaceDE w:val="0"/>
        <w:widowControl/>
        <w:spacing w:line="228" w:lineRule="exact" w:before="42" w:after="0"/>
        <w:ind w:left="1148" w:right="0" w:firstLine="0"/>
        <w:jc w:val="left"/>
      </w:pPr>
      <w:r>
        <w:rPr>
          <w:rFonts w:ascii="" w:hAnsi="" w:eastAsia=""/>
          <w:color w:val="000000"/>
          <w:sz w:val="23"/>
        </w:rPr>
        <w:t>Check client performance via [e.g., application logs or built-in diagnostics].</w:t>
      </w:r>
    </w:p>
    <w:p>
      <w:pPr>
        <w:autoSpaceDN w:val="0"/>
        <w:autoSpaceDE w:val="0"/>
        <w:widowControl/>
        <w:spacing w:line="242" w:lineRule="exact" w:before="332" w:after="0"/>
        <w:ind w:left="548" w:right="0" w:firstLine="0"/>
        <w:jc w:val="left"/>
      </w:pPr>
      <w:r>
        <w:rPr>
          <w:rFonts w:ascii="" w:hAnsi="" w:eastAsia=""/>
          <w:color w:val="000000"/>
          <w:sz w:val="24"/>
        </w:rPr>
        <w:t>7.2 Logging and Diagnostics</w:t>
      </w:r>
    </w:p>
    <w:p>
      <w:pPr>
        <w:autoSpaceDN w:val="0"/>
        <w:autoSpaceDE w:val="0"/>
        <w:widowControl/>
        <w:spacing w:line="222" w:lineRule="exact" w:before="326" w:after="0"/>
        <w:ind w:left="1148" w:right="0" w:firstLine="0"/>
        <w:jc w:val="left"/>
      </w:pPr>
      <w:r>
        <w:rPr>
          <w:w w:val="101.01010151936201"/>
          <w:rFonts w:ascii="" w:hAnsi="" w:eastAsia=""/>
          <w:color w:val="000000"/>
          <w:sz w:val="22"/>
        </w:rPr>
        <w:t>Ser</w:t>
      </w:r>
      <w:r>
        <w:rPr>
          <w:spacing w:val="-2"/>
          <w:w w:val="101.01010151936201"/>
          <w:rFonts w:ascii="" w:hAnsi="" w:eastAsia=""/>
          <w:color w:val="000000"/>
          <w:sz w:val="22"/>
        </w:rPr>
        <w:t>v</w:t>
      </w:r>
      <w:r>
        <w:rPr>
          <w:w w:val="101.01010151936201"/>
          <w:rFonts w:ascii="" w:hAnsi="" w:eastAsia=""/>
          <w:color w:val="000000"/>
          <w:sz w:val="22"/>
        </w:rPr>
        <w:t>er Logs</w:t>
      </w:r>
      <w:r>
        <w:rPr>
          <w:w w:val="102.2340033240029"/>
          <w:rFonts w:ascii="" w:hAnsi="" w:eastAsia=""/>
          <w:color w:val="000000"/>
          <w:sz w:val="19"/>
        </w:rPr>
        <w:t>:</w:t>
      </w:r>
    </w:p>
    <w:p>
      <w:pPr>
        <w:autoSpaceDN w:val="0"/>
        <w:autoSpaceDE w:val="0"/>
        <w:widowControl/>
        <w:spacing w:line="226" w:lineRule="exact" w:before="46" w:after="0"/>
        <w:ind w:left="1748" w:right="0" w:firstLine="0"/>
        <w:jc w:val="left"/>
      </w:pPr>
      <w:r>
        <w:rPr>
          <w:w w:val="101.30553945800813"/>
          <w:rFonts w:ascii="" w:hAnsi="" w:eastAsia=""/>
          <w:color w:val="000000"/>
          <w:sz w:val="22"/>
        </w:rPr>
        <w:t xml:space="preserve">Location: [e.g.,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: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\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gr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 xml:space="preserve">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F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s\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[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]\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g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\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rv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.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g</w:t>
      </w:r>
      <w:r>
        <w:rPr>
          <w:w w:val="98.103336523033"/>
          <w:rFonts w:ascii="" w:hAnsi="" w:eastAsia="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28" w:lineRule="exact" w:before="44" w:after="0"/>
        <w:ind w:left="1748" w:right="0" w:firstLine="0"/>
        <w:jc w:val="left"/>
      </w:pPr>
      <w:r>
        <w:rPr>
          <w:w w:val="98.45856940920639"/>
          <w:rFonts w:ascii="" w:hAnsi="" w:eastAsia=""/>
          <w:color w:val="000000"/>
          <w:sz w:val="23"/>
        </w:rPr>
        <w:t>R</w:t>
      </w:r>
      <w:r>
        <w:rPr>
          <w:spacing w:val="-2"/>
          <w:w w:val="98.45856940920639"/>
          <w:rFonts w:ascii="" w:hAnsi="" w:eastAsia=""/>
          <w:color w:val="000000"/>
          <w:sz w:val="23"/>
        </w:rPr>
        <w:t>e</w:t>
      </w:r>
      <w:r>
        <w:rPr>
          <w:w w:val="98.45856940920639"/>
          <w:rFonts w:ascii="" w:hAnsi="" w:eastAsia=""/>
          <w:color w:val="000000"/>
          <w:sz w:val="23"/>
        </w:rPr>
        <w:t>view for er</w:t>
      </w:r>
      <w:r>
        <w:rPr>
          <w:spacing w:val="-2"/>
          <w:w w:val="98.45856940920639"/>
          <w:rFonts w:ascii="" w:hAnsi="" w:eastAsia=""/>
          <w:color w:val="000000"/>
          <w:sz w:val="23"/>
        </w:rPr>
        <w:t>r</w:t>
      </w:r>
      <w:r>
        <w:rPr>
          <w:w w:val="98.45856940920639"/>
          <w:rFonts w:ascii="" w:hAnsi="" w:eastAsia=""/>
          <w:color w:val="000000"/>
          <w:sz w:val="23"/>
        </w:rPr>
        <w:t>ors or warnings.</w:t>
      </w:r>
    </w:p>
    <w:p>
      <w:pPr>
        <w:autoSpaceDN w:val="0"/>
        <w:autoSpaceDE w:val="0"/>
        <w:widowControl/>
        <w:spacing w:line="226" w:lineRule="exact" w:before="42" w:after="0"/>
        <w:ind w:left="1148" w:right="0" w:firstLine="0"/>
        <w:jc w:val="left"/>
      </w:pPr>
      <w:r>
        <w:rPr>
          <w:w w:val="98.74311195937977"/>
          <w:rFonts w:ascii="" w:hAnsi="" w:eastAsia=""/>
          <w:color w:val="000000"/>
          <w:sz w:val="23"/>
        </w:rPr>
        <w:t>Client Logs</w:t>
      </w:r>
      <w:r>
        <w:rPr>
          <w:w w:val="102.2340033240029"/>
          <w:rFonts w:ascii="" w:hAnsi="" w:eastAsia=""/>
          <w:color w:val="000000"/>
          <w:sz w:val="19"/>
        </w:rPr>
        <w:t>:</w:t>
      </w:r>
    </w:p>
    <w:p>
      <w:pPr>
        <w:autoSpaceDN w:val="0"/>
        <w:autoSpaceDE w:val="0"/>
        <w:widowControl/>
        <w:spacing w:line="226" w:lineRule="exact" w:before="44" w:after="0"/>
        <w:ind w:left="1748" w:right="0" w:firstLine="0"/>
        <w:jc w:val="left"/>
      </w:pPr>
      <w:r>
        <w:rPr>
          <w:w w:val="101.30553945800813"/>
          <w:rFonts w:ascii="" w:hAnsi="" w:eastAsia=""/>
          <w:color w:val="000000"/>
          <w:sz w:val="22"/>
        </w:rPr>
        <w:t xml:space="preserve">Location: [e.g.,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%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D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%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\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[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]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\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g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\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.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g</w:t>
      </w:r>
      <w:r>
        <w:rPr>
          <w:w w:val="98.103336523033"/>
          <w:rFonts w:ascii="" w:hAnsi="" w:eastAsia="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54" w:lineRule="exact" w:before="18" w:after="0"/>
        <w:ind w:left="1148" w:right="0" w:firstLine="0"/>
        <w:jc w:val="left"/>
      </w:pPr>
      <w:r>
        <w:rPr>
          <w:w w:val="98.01657924765578"/>
          <w:rFonts w:ascii="" w:hAnsi="" w:eastAsia=""/>
          <w:color w:val="000000"/>
          <w:sz w:val="23"/>
        </w:rPr>
        <w:t xml:space="preserve">Enable </w:t>
      </w:r>
      <w:r>
        <w:rPr>
          <w:spacing w:val="-2"/>
          <w:w w:val="98.01657924765578"/>
          <w:rFonts w:ascii="" w:hAnsi="" w:eastAsia=""/>
          <w:color w:val="000000"/>
          <w:sz w:val="23"/>
        </w:rPr>
        <w:t>v</w:t>
      </w:r>
      <w:r>
        <w:rPr>
          <w:w w:val="98.01657924765578"/>
          <w:rFonts w:ascii="" w:hAnsi="" w:eastAsia=""/>
          <w:color w:val="000000"/>
          <w:sz w:val="23"/>
        </w:rPr>
        <w:t>erbose l</w:t>
      </w:r>
      <w:r>
        <w:rPr>
          <w:spacing w:val="-2"/>
          <w:w w:val="98.01657924765578"/>
          <w:rFonts w:ascii="" w:hAnsi="" w:eastAsia=""/>
          <w:color w:val="000000"/>
          <w:sz w:val="23"/>
        </w:rPr>
        <w:t>o</w:t>
      </w:r>
      <w:r>
        <w:rPr>
          <w:w w:val="98.01657924765578"/>
          <w:rFonts w:ascii="" w:hAnsi="" w:eastAsia=""/>
          <w:color w:val="000000"/>
          <w:sz w:val="23"/>
        </w:rPr>
        <w:t>gging in th</w:t>
      </w:r>
      <w:r>
        <w:rPr>
          <w:spacing w:val="-2"/>
          <w:w w:val="98.01657924765578"/>
          <w:rFonts w:ascii="" w:hAnsi="" w:eastAsia=""/>
          <w:color w:val="000000"/>
          <w:sz w:val="23"/>
        </w:rPr>
        <w:t>e</w:t>
      </w:r>
      <w:r>
        <w:rPr>
          <w:w w:val="98.01657924765578"/>
          <w:rFonts w:ascii="" w:hAnsi="" w:eastAsia=""/>
          <w:color w:val="000000"/>
          <w:sz w:val="23"/>
        </w:rPr>
        <w:t xml:space="preserve"> con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gu</w:t>
      </w:r>
      <w:r>
        <w:rPr>
          <w:spacing w:val="-6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 xml:space="preserve">ation 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le for detailed diagnostics.</w:t>
      </w:r>
    </w:p>
    <w:p>
      <w:pPr>
        <w:autoSpaceDN w:val="0"/>
        <w:autoSpaceDE w:val="0"/>
        <w:widowControl/>
        <w:spacing w:line="238" w:lineRule="exact" w:before="334" w:after="0"/>
        <w:ind w:left="548" w:right="0" w:firstLine="0"/>
        <w:jc w:val="left"/>
      </w:pPr>
      <w:r>
        <w:rPr>
          <w:w w:val="98.90829756108931"/>
          <w:rFonts w:ascii="" w:hAnsi="" w:eastAsia=""/>
          <w:color w:val="000000"/>
          <w:sz w:val="24"/>
        </w:rPr>
        <w:t>7.3 Backup</w:t>
      </w:r>
      <w:r>
        <w:rPr>
          <w:spacing w:val="-2"/>
          <w:w w:val="98.90829756108931"/>
          <w:rFonts w:ascii="" w:hAnsi="" w:eastAsia=""/>
          <w:color w:val="000000"/>
          <w:sz w:val="24"/>
        </w:rPr>
        <w:t xml:space="preserve"> </w:t>
      </w:r>
      <w:r>
        <w:rPr>
          <w:w w:val="98.90829756108931"/>
          <w:rFonts w:ascii="" w:hAnsi="" w:eastAsia=""/>
          <w:color w:val="000000"/>
          <w:sz w:val="24"/>
        </w:rPr>
        <w:t>and Rec</w:t>
      </w:r>
      <w:r>
        <w:rPr>
          <w:spacing w:val="-2"/>
          <w:w w:val="98.90829756108931"/>
          <w:rFonts w:ascii="" w:hAnsi="" w:eastAsia=""/>
          <w:color w:val="000000"/>
          <w:sz w:val="24"/>
        </w:rPr>
        <w:t>ov</w:t>
      </w:r>
      <w:r>
        <w:rPr>
          <w:w w:val="98.90829756108931"/>
          <w:rFonts w:ascii="" w:hAnsi="" w:eastAsia=""/>
          <w:color w:val="000000"/>
          <w:sz w:val="24"/>
        </w:rPr>
        <w:t>ery</w:t>
      </w:r>
    </w:p>
    <w:p>
      <w:pPr>
        <w:autoSpaceDN w:val="0"/>
        <w:autoSpaceDE w:val="0"/>
        <w:widowControl/>
        <w:spacing w:line="224" w:lineRule="exact" w:before="342" w:after="0"/>
        <w:ind w:left="1148" w:right="0" w:firstLine="0"/>
        <w:jc w:val="left"/>
      </w:pPr>
      <w:r>
        <w:rPr>
          <w:w w:val="102.046693380941"/>
          <w:rFonts w:ascii="" w:hAnsi="" w:eastAsia=""/>
          <w:color w:val="000000"/>
          <w:sz w:val="22"/>
        </w:rPr>
        <w:t>Database Backup</w:t>
      </w:r>
      <w:r>
        <w:rPr>
          <w:w w:val="102.23400332400345"/>
          <w:rFonts w:ascii="" w:hAnsi="" w:eastAsia=""/>
          <w:color w:val="000000"/>
          <w:sz w:val="19"/>
        </w:rPr>
        <w:t>:</w:t>
      </w:r>
    </w:p>
    <w:p>
      <w:pPr>
        <w:autoSpaceDN w:val="0"/>
        <w:autoSpaceDE w:val="0"/>
        <w:widowControl/>
        <w:spacing w:line="270" w:lineRule="exact" w:before="0" w:after="0"/>
        <w:ind w:left="1748" w:right="2016" w:firstLine="0"/>
        <w:jc w:val="left"/>
      </w:pPr>
      <w:r>
        <w:rPr>
          <w:w w:val="101.99012870661402"/>
          <w:rFonts w:ascii="" w:hAnsi="" w:eastAsia=""/>
          <w:color w:val="000000"/>
          <w:sz w:val="22"/>
        </w:rPr>
        <w:t>Sch</w:t>
      </w:r>
      <w:r>
        <w:rPr>
          <w:spacing w:val="-2"/>
          <w:w w:val="101.99012870661402"/>
          <w:rFonts w:ascii="" w:hAnsi="" w:eastAsia=""/>
          <w:color w:val="000000"/>
          <w:sz w:val="22"/>
        </w:rPr>
        <w:t>e</w:t>
      </w:r>
      <w:r>
        <w:rPr>
          <w:w w:val="101.99012870661402"/>
          <w:rFonts w:ascii="" w:hAnsi="" w:eastAsia=""/>
          <w:color w:val="000000"/>
          <w:sz w:val="22"/>
        </w:rPr>
        <w:t xml:space="preserve">dule daily backups </w:t>
      </w:r>
      <w:r>
        <w:rPr>
          <w:spacing w:val="-2"/>
          <w:w w:val="101.99012870661402"/>
          <w:rFonts w:ascii="" w:hAnsi="" w:eastAsia=""/>
          <w:color w:val="000000"/>
          <w:sz w:val="22"/>
        </w:rPr>
        <w:t>u</w:t>
      </w:r>
      <w:r>
        <w:rPr>
          <w:w w:val="101.99012870661402"/>
          <w:rFonts w:ascii="" w:hAnsi="" w:eastAsia=""/>
          <w:color w:val="000000"/>
          <w:sz w:val="22"/>
        </w:rPr>
        <w:t>sing [e.g., SQL Ser</w:t>
      </w:r>
      <w:r>
        <w:rPr>
          <w:spacing w:val="-2"/>
          <w:w w:val="101.99012870661402"/>
          <w:rFonts w:ascii="" w:hAnsi="" w:eastAsia=""/>
          <w:color w:val="000000"/>
          <w:sz w:val="22"/>
        </w:rPr>
        <w:t>v</w:t>
      </w:r>
      <w:r>
        <w:rPr>
          <w:w w:val="101.99012870661402"/>
          <w:rFonts w:ascii="" w:hAnsi="" w:eastAsia=""/>
          <w:color w:val="000000"/>
          <w:sz w:val="22"/>
        </w:rPr>
        <w:t xml:space="preserve">er Management Studio or mysqldump]. </w:t>
      </w:r>
      <w:r>
        <w:rPr>
          <w:rFonts w:ascii="" w:hAnsi="" w:eastAsia=""/>
          <w:color w:val="000000"/>
          <w:sz w:val="22"/>
        </w:rPr>
        <w:t>S</w:t>
      </w:r>
      <w:r>
        <w:rPr>
          <w:spacing w:val="-2"/>
          <w:rFonts w:ascii="" w:hAnsi="" w:eastAsia=""/>
          <w:color w:val="000000"/>
          <w:sz w:val="22"/>
        </w:rPr>
        <w:t>t</w:t>
      </w:r>
      <w:r>
        <w:rPr>
          <w:rFonts w:ascii="" w:hAnsi="" w:eastAsia=""/>
          <w:color w:val="000000"/>
          <w:sz w:val="22"/>
        </w:rPr>
        <w:t>o</w:t>
      </w:r>
      <w:r>
        <w:rPr>
          <w:spacing w:val="-2"/>
          <w:rFonts w:ascii="" w:hAnsi="" w:eastAsia=""/>
          <w:color w:val="000000"/>
          <w:sz w:val="22"/>
        </w:rPr>
        <w:t>r</w:t>
      </w:r>
      <w:r>
        <w:rPr>
          <w:rFonts w:ascii="" w:hAnsi="" w:eastAsia=""/>
          <w:color w:val="000000"/>
          <w:sz w:val="22"/>
        </w:rPr>
        <w:t xml:space="preserve">e backups in [e.g.,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D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: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\B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k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u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w w:val="98.47473939690292"/>
          <w:rFonts w:ascii="" w:hAnsi="" w:eastAsia=""/>
          <w:color w:val="000000"/>
          <w:sz w:val="23"/>
        </w:rPr>
        <w:t xml:space="preserve"> or a cloud s</w:t>
      </w:r>
      <w:r>
        <w:rPr>
          <w:spacing w:val="-2"/>
          <w:w w:val="98.47473939690292"/>
          <w:rFonts w:ascii="" w:hAnsi="" w:eastAsia=""/>
          <w:color w:val="000000"/>
          <w:sz w:val="23"/>
        </w:rPr>
        <w:t>t</w:t>
      </w:r>
      <w:r>
        <w:rPr>
          <w:w w:val="98.47473939690292"/>
          <w:rFonts w:ascii="" w:hAnsi="" w:eastAsia=""/>
          <w:color w:val="000000"/>
          <w:sz w:val="23"/>
        </w:rPr>
        <w:t>o</w:t>
      </w:r>
      <w:r>
        <w:rPr>
          <w:spacing w:val="-4"/>
          <w:w w:val="98.47473939690292"/>
          <w:rFonts w:ascii="" w:hAnsi="" w:eastAsia=""/>
          <w:color w:val="000000"/>
          <w:sz w:val="23"/>
        </w:rPr>
        <w:t>r</w:t>
      </w:r>
      <w:r>
        <w:rPr>
          <w:w w:val="98.47473939690292"/>
          <w:rFonts w:ascii="" w:hAnsi="" w:eastAsia=""/>
          <w:color w:val="000000"/>
          <w:sz w:val="23"/>
        </w:rPr>
        <w:t>age service].</w:t>
      </w:r>
    </w:p>
    <w:p>
      <w:pPr>
        <w:autoSpaceDN w:val="0"/>
        <w:autoSpaceDE w:val="0"/>
        <w:widowControl/>
        <w:spacing w:line="254" w:lineRule="exact" w:before="16" w:after="0"/>
        <w:ind w:left="1148" w:right="0" w:firstLine="0"/>
        <w:jc w:val="left"/>
      </w:pPr>
      <w:r>
        <w:rPr>
          <w:rFonts w:ascii="" w:hAnsi="" w:eastAsia=""/>
          <w:color w:val="000000"/>
          <w:sz w:val="22"/>
        </w:rPr>
        <w:t>Ser</w:t>
      </w:r>
      <w:r>
        <w:rPr>
          <w:spacing w:val="-2"/>
          <w:rFonts w:ascii="" w:hAnsi="" w:eastAsia=""/>
          <w:color w:val="000000"/>
          <w:sz w:val="22"/>
        </w:rPr>
        <w:t>v</w:t>
      </w:r>
      <w:r>
        <w:rPr>
          <w:rFonts w:ascii="" w:hAnsi="" w:eastAsia=""/>
          <w:color w:val="000000"/>
          <w:sz w:val="22"/>
        </w:rPr>
        <w:t>er Con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gu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atio</w:t>
      </w:r>
      <w:r>
        <w:rPr>
          <w:spacing w:val="-2"/>
          <w:rFonts w:ascii="" w:hAnsi="" w:eastAsia=""/>
          <w:color w:val="000000"/>
          <w:sz w:val="23"/>
        </w:rPr>
        <w:t>n</w:t>
      </w:r>
      <w:r>
        <w:rPr>
          <w:rFonts w:ascii="" w:hAnsi="" w:eastAsia=""/>
          <w:color w:val="000000"/>
          <w:sz w:val="23"/>
        </w:rPr>
        <w:t xml:space="preserve"> Backup</w:t>
      </w:r>
      <w:r>
        <w:rPr>
          <w:w w:val="102.23400332400345"/>
          <w:rFonts w:ascii="" w:hAnsi="" w:eastAsia=""/>
          <w:color w:val="000000"/>
          <w:sz w:val="19"/>
        </w:rPr>
        <w:t>:</w:t>
      </w:r>
    </w:p>
    <w:p>
      <w:pPr>
        <w:autoSpaceDN w:val="0"/>
        <w:autoSpaceDE w:val="0"/>
        <w:widowControl/>
        <w:spacing w:line="254" w:lineRule="exact" w:before="16" w:after="0"/>
        <w:ind w:left="1748" w:right="0" w:firstLine="0"/>
        <w:jc w:val="left"/>
      </w:pPr>
      <w:r>
        <w:rPr>
          <w:w w:val="101.58402258901107"/>
          <w:rFonts w:ascii="" w:hAnsi="" w:eastAsia=""/>
          <w:color w:val="000000"/>
          <w:sz w:val="22"/>
        </w:rPr>
        <w:t>Copy con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gu</w:t>
      </w:r>
      <w:r>
        <w:rPr>
          <w:spacing w:val="-6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 xml:space="preserve">ation 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le</w:t>
      </w:r>
      <w:r>
        <w:rPr>
          <w:spacing w:val="-2"/>
          <w:rFonts w:ascii="" w:hAnsi="" w:eastAsia=""/>
          <w:color w:val="000000"/>
          <w:sz w:val="23"/>
        </w:rPr>
        <w:t>s</w:t>
      </w:r>
      <w:r>
        <w:rPr>
          <w:rFonts w:ascii="" w:hAnsi="" w:eastAsia=""/>
          <w:color w:val="000000"/>
          <w:sz w:val="23"/>
        </w:rPr>
        <w:t xml:space="preserve"> 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 a secu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e location.</w:t>
      </w:r>
    </w:p>
    <w:p>
      <w:pPr>
        <w:autoSpaceDN w:val="0"/>
        <w:autoSpaceDE w:val="0"/>
        <w:widowControl/>
        <w:spacing w:line="220" w:lineRule="exact" w:before="48" w:after="0"/>
        <w:ind w:left="1148" w:right="0" w:firstLine="0"/>
        <w:jc w:val="left"/>
      </w:pPr>
      <w:r>
        <w:rPr>
          <w:rFonts w:ascii="" w:hAnsi="" w:eastAsia=""/>
          <w:color w:val="000000"/>
          <w:sz w:val="22"/>
        </w:rPr>
        <w:t>Rec</w:t>
      </w:r>
      <w:r>
        <w:rPr>
          <w:spacing w:val="-2"/>
          <w:rFonts w:ascii="" w:hAnsi="" w:eastAsia=""/>
          <w:color w:val="000000"/>
          <w:sz w:val="22"/>
        </w:rPr>
        <w:t>ov</w:t>
      </w:r>
      <w:r>
        <w:rPr>
          <w:rFonts w:ascii="" w:hAnsi="" w:eastAsia=""/>
          <w:color w:val="000000"/>
          <w:sz w:val="22"/>
        </w:rPr>
        <w:t>ery</w:t>
      </w:r>
      <w:r>
        <w:rPr>
          <w:w w:val="102.2340033240029"/>
          <w:rFonts w:ascii="" w:hAnsi="" w:eastAsia=""/>
          <w:color w:val="000000"/>
          <w:sz w:val="19"/>
        </w:rPr>
        <w:t>:</w:t>
      </w:r>
    </w:p>
    <w:p>
      <w:pPr>
        <w:autoSpaceDN w:val="0"/>
        <w:autoSpaceDE w:val="0"/>
        <w:widowControl/>
        <w:spacing w:line="228" w:lineRule="exact" w:before="44" w:after="0"/>
        <w:ind w:left="1748" w:right="0" w:firstLine="0"/>
        <w:jc w:val="left"/>
      </w:pPr>
      <w:r>
        <w:rPr>
          <w:rFonts w:ascii="" w:hAnsi="" w:eastAsia=""/>
          <w:color w:val="000000"/>
          <w:sz w:val="23"/>
        </w:rPr>
        <w:t>Res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e the database f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om the latest backup.</w:t>
      </w:r>
    </w:p>
    <w:p>
      <w:pPr>
        <w:autoSpaceDN w:val="0"/>
        <w:autoSpaceDE w:val="0"/>
        <w:widowControl/>
        <w:spacing w:line="254" w:lineRule="exact" w:before="16" w:after="0"/>
        <w:ind w:left="1748" w:right="0" w:firstLine="0"/>
        <w:jc w:val="left"/>
      </w:pPr>
      <w:r>
        <w:rPr>
          <w:w w:val="98.83888355380637"/>
          <w:rFonts w:ascii="" w:hAnsi="" w:eastAsia=""/>
          <w:color w:val="000000"/>
          <w:sz w:val="23"/>
        </w:rPr>
        <w:t>Reinstall the ser</w:t>
      </w:r>
      <w:r>
        <w:rPr>
          <w:spacing w:val="-2"/>
          <w:w w:val="98.83888355380637"/>
          <w:rFonts w:ascii="" w:hAnsi="" w:eastAsia=""/>
          <w:color w:val="000000"/>
          <w:sz w:val="23"/>
        </w:rPr>
        <w:t>v</w:t>
      </w:r>
      <w:r>
        <w:rPr>
          <w:w w:val="98.83888355380637"/>
          <w:rFonts w:ascii="" w:hAnsi="" w:eastAsia=""/>
          <w:color w:val="000000"/>
          <w:sz w:val="23"/>
        </w:rPr>
        <w:t xml:space="preserve">er application and </w:t>
      </w:r>
      <w:r>
        <w:rPr>
          <w:spacing w:val="-2"/>
          <w:w w:val="98.83888355380637"/>
          <w:rFonts w:ascii="" w:hAnsi="" w:eastAsia=""/>
          <w:color w:val="000000"/>
          <w:sz w:val="23"/>
        </w:rPr>
        <w:t>r</w:t>
      </w:r>
      <w:r>
        <w:rPr>
          <w:w w:val="98.83888355380637"/>
          <w:rFonts w:ascii="" w:hAnsi="" w:eastAsia=""/>
          <w:color w:val="000000"/>
          <w:sz w:val="23"/>
        </w:rPr>
        <w:t>es</w:t>
      </w:r>
      <w:r>
        <w:rPr>
          <w:spacing w:val="-2"/>
          <w:w w:val="98.83888355380637"/>
          <w:rFonts w:ascii="" w:hAnsi="" w:eastAsia=""/>
          <w:color w:val="000000"/>
          <w:sz w:val="23"/>
        </w:rPr>
        <w:t>t</w:t>
      </w:r>
      <w:r>
        <w:rPr>
          <w:w w:val="98.83888355380637"/>
          <w:rFonts w:ascii="" w:hAnsi="" w:eastAsia=""/>
          <w:color w:val="000000"/>
          <w:sz w:val="23"/>
        </w:rPr>
        <w:t>o</w:t>
      </w:r>
      <w:r>
        <w:rPr>
          <w:spacing w:val="-2"/>
          <w:w w:val="98.83888355380637"/>
          <w:rFonts w:ascii="" w:hAnsi="" w:eastAsia=""/>
          <w:color w:val="000000"/>
          <w:sz w:val="23"/>
        </w:rPr>
        <w:t>r</w:t>
      </w:r>
      <w:r>
        <w:rPr>
          <w:w w:val="98.83888355380637"/>
          <w:rFonts w:ascii="" w:hAnsi="" w:eastAsia=""/>
          <w:color w:val="000000"/>
          <w:sz w:val="23"/>
        </w:rPr>
        <w:t>e con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gu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 xml:space="preserve">ation </w:t>
      </w:r>
      <w:r>
        <w:rPr>
          <w:rFonts w:ascii="" w:hAnsi="" w:eastAsia=""/>
          <w:color w:val="000000"/>
          <w:sz w:val="23"/>
        </w:rPr>
        <w:t>fi</w:t>
      </w:r>
      <w:r>
        <w:rPr>
          <w:w w:val="98.53513131007385"/>
          <w:rFonts w:ascii="" w:hAnsi="" w:eastAsia=""/>
          <w:color w:val="000000"/>
          <w:sz w:val="23"/>
        </w:rPr>
        <w:t>les if needed.</w:t>
      </w:r>
    </w:p>
    <w:p>
      <w:pPr>
        <w:autoSpaceDN w:val="0"/>
        <w:autoSpaceDE w:val="0"/>
        <w:widowControl/>
        <w:spacing w:line="238" w:lineRule="exact" w:before="334" w:after="0"/>
        <w:ind w:left="548" w:right="0" w:firstLine="0"/>
        <w:jc w:val="left"/>
      </w:pPr>
      <w:r>
        <w:rPr>
          <w:rFonts w:ascii="" w:hAnsi="" w:eastAsia=""/>
          <w:color w:val="000000"/>
          <w:sz w:val="24"/>
        </w:rPr>
        <w:t xml:space="preserve">7.4 Updates </w:t>
      </w:r>
      <w:r>
        <w:rPr>
          <w:spacing w:val="-2"/>
          <w:rFonts w:ascii="" w:hAnsi="" w:eastAsia=""/>
          <w:color w:val="000000"/>
          <w:sz w:val="24"/>
        </w:rPr>
        <w:t>a</w:t>
      </w:r>
      <w:r>
        <w:rPr>
          <w:rFonts w:ascii="" w:hAnsi="" w:eastAsia=""/>
          <w:color w:val="000000"/>
          <w:sz w:val="24"/>
        </w:rPr>
        <w:t xml:space="preserve">nd </w:t>
      </w:r>
      <w:r>
        <w:rPr>
          <w:spacing w:val="-2"/>
          <w:rFonts w:ascii="" w:hAnsi="" w:eastAsia=""/>
          <w:color w:val="000000"/>
          <w:sz w:val="24"/>
        </w:rPr>
        <w:t>P</w:t>
      </w:r>
      <w:r>
        <w:rPr>
          <w:rFonts w:ascii="" w:hAnsi="" w:eastAsia=""/>
          <w:color w:val="000000"/>
          <w:sz w:val="24"/>
        </w:rPr>
        <w:t>atching</w:t>
      </w:r>
    </w:p>
    <w:p>
      <w:pPr>
        <w:autoSpaceDN w:val="0"/>
        <w:autoSpaceDE w:val="0"/>
        <w:widowControl/>
        <w:spacing w:line="220" w:lineRule="exact" w:before="324" w:after="0"/>
        <w:ind w:left="1148" w:right="0" w:firstLine="0"/>
        <w:jc w:val="left"/>
      </w:pPr>
      <w:r>
        <w:rPr>
          <w:rFonts w:ascii="" w:hAnsi="" w:eastAsia=""/>
          <w:color w:val="000000"/>
          <w:sz w:val="23"/>
        </w:rPr>
        <w:t>Check for updates at [e.g., https:</w:t>
      </w:r>
      <w:r>
        <w:rPr>
          <w:spacing w:val="-24"/>
          <w:rFonts w:ascii="" w:hAnsi="" w:eastAsia=""/>
          <w:color w:val="000000"/>
          <w:sz w:val="23"/>
        </w:rPr>
        <w:t>/</w:t>
      </w:r>
      <w:r>
        <w:rPr>
          <w:rFonts w:ascii="" w:hAnsi="" w:eastAsia=""/>
          <w:color w:val="000000"/>
          <w:sz w:val="23"/>
        </w:rPr>
        <w:t>/example.com/updates].</w:t>
      </w:r>
    </w:p>
    <w:p>
      <w:pPr>
        <w:autoSpaceDN w:val="0"/>
        <w:autoSpaceDE w:val="0"/>
        <w:widowControl/>
        <w:spacing w:line="278" w:lineRule="exact" w:before="0" w:after="0"/>
        <w:ind w:left="1148" w:right="0" w:firstLine="0"/>
        <w:jc w:val="left"/>
      </w:pPr>
      <w:r>
        <w:rPr>
          <w:rFonts w:ascii="" w:hAnsi="" w:eastAsia=""/>
          <w:color w:val="000000"/>
          <w:sz w:val="23"/>
        </w:rPr>
        <w:t xml:space="preserve">Download and install patches following the </w:t>
      </w:r>
      <w:r>
        <w:rPr>
          <w:spacing w:val="-2"/>
          <w:rFonts w:ascii="" w:hAnsi="" w:eastAsia=""/>
          <w:color w:val="000000"/>
          <w:sz w:val="23"/>
        </w:rPr>
        <w:t>v</w:t>
      </w:r>
      <w:r>
        <w:rPr>
          <w:rFonts w:ascii="" w:hAnsi="" w:eastAsia=""/>
          <w:color w:val="000000"/>
          <w:sz w:val="23"/>
        </w:rPr>
        <w:t>endor</w:t>
      </w:r>
      <w:r>
        <w:rPr>
          <w:spacing w:val="-12"/>
          <w:w w:val="98.6700973984892"/>
          <w:rFonts w:ascii="" w:hAnsi="" w:eastAsia=""/>
          <w:color w:val="000000"/>
          <w:sz w:val="21"/>
        </w:rPr>
        <w:t>’</w:t>
      </w:r>
      <w:r>
        <w:rPr>
          <w:rFonts w:ascii="" w:hAnsi="" w:eastAsia=""/>
          <w:color w:val="000000"/>
          <w:sz w:val="23"/>
        </w:rPr>
        <w:t>s instructions.</w:t>
      </w:r>
    </w:p>
    <w:p>
      <w:pPr>
        <w:autoSpaceDN w:val="0"/>
        <w:autoSpaceDE w:val="0"/>
        <w:widowControl/>
        <w:spacing w:line="228" w:lineRule="exact" w:before="42" w:after="0"/>
        <w:ind w:left="1148" w:right="0" w:firstLine="0"/>
        <w:jc w:val="left"/>
      </w:pPr>
      <w:r>
        <w:rPr>
          <w:spacing w:val="-10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est updates in a staging envi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onment befo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 xml:space="preserve">e applying 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 p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oduction.</w:t>
      </w:r>
    </w:p>
    <w:p>
      <w:pPr>
        <w:autoSpaceDN w:val="0"/>
        <w:autoSpaceDE w:val="0"/>
        <w:widowControl/>
        <w:spacing w:line="314" w:lineRule="exact" w:before="652" w:after="0"/>
        <w:ind w:left="548" w:right="0" w:firstLine="0"/>
        <w:jc w:val="left"/>
      </w:pPr>
      <w:r>
        <w:rPr>
          <w:w w:val="101.34687807520363"/>
          <w:rFonts w:ascii="" w:hAnsi="" w:eastAsia=""/>
          <w:color w:val="000000"/>
          <w:sz w:val="31"/>
        </w:rPr>
        <w:t>8.</w:t>
      </w:r>
      <w:r>
        <w:rPr>
          <w:spacing w:val="-10"/>
          <w:w w:val="101.34687807520363"/>
          <w:rFonts w:ascii="" w:hAnsi="" w:eastAsia=""/>
          <w:color w:val="000000"/>
          <w:sz w:val="31"/>
        </w:rPr>
        <w:t xml:space="preserve"> T</w:t>
      </w:r>
      <w:r>
        <w:rPr>
          <w:spacing w:val="-6"/>
          <w:w w:val="101.34687807520363"/>
          <w:rFonts w:ascii="" w:hAnsi="" w:eastAsia=""/>
          <w:color w:val="000000"/>
          <w:sz w:val="31"/>
        </w:rPr>
        <w:t>r</w:t>
      </w:r>
      <w:r>
        <w:rPr>
          <w:w w:val="101.34687807520363"/>
          <w:rFonts w:ascii="" w:hAnsi="" w:eastAsia=""/>
          <w:color w:val="000000"/>
          <w:sz w:val="31"/>
        </w:rPr>
        <w:t>oubleshooting</w:t>
      </w:r>
    </w:p>
    <w:p>
      <w:pPr>
        <w:sectPr>
          <w:pgSz w:w="12240" w:h="16320"/>
          <w:pgMar w:top="0" w:right="0" w:bottom="40" w:left="0" w:header="720" w:footer="720" w:gutter="0"/>
          <w:cols w:num="1" w:equalWidth="0" w:space="720">
            <w:col w:w="122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2.0" w:type="dxa"/>
      </w:tblPr>
      <w:tblGrid>
        <w:gridCol w:w="2086"/>
        <w:gridCol w:w="2670"/>
        <w:gridCol w:w="6360"/>
      </w:tblGrid>
      <w:tr>
        <w:trPr>
          <w:trHeight w:hRule="exact" w:val="464"/>
        </w:trPr>
        <w:tc>
          <w:tcPr>
            <w:tcW w:type="dxa" w:w="2086"/>
            <w:tcBorders>
              <w:left w:sz="5.599999904632568" w:val="single" w:color="000000"/>
              <w:top w:sz="6.400000095367432" w:val="single" w:color="000000"/>
              <w:right w:sz="6.400000095367432" w:val="single" w:color="000000"/>
              <w:bottom w:sz="6.400000095367432" w:val="single" w:color="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4" w:after="0"/>
              <w:ind w:left="0" w:right="0" w:firstLine="0"/>
              <w:jc w:val="center"/>
            </w:pPr>
            <w:r>
              <w:rPr>
                <w:w w:val="98.96307135820624"/>
                <w:rFonts w:ascii="" w:hAnsi="" w:eastAsia=""/>
                <w:color w:val="000000"/>
                <w:sz w:val="23"/>
              </w:rPr>
              <w:t>Issue</w:t>
            </w:r>
          </w:p>
        </w:tc>
        <w:tc>
          <w:tcPr>
            <w:tcW w:type="dxa" w:w="2670"/>
            <w:tcBorders>
              <w:left w:sz="6.400000095367432" w:val="single" w:color="000000"/>
              <w:top w:sz="6.400000095367432" w:val="single" w:color="000000"/>
              <w:right w:sz="5.599999904632568" w:val="single" w:color="000000"/>
              <w:bottom w:sz="6.400000095367432" w:val="single" w:color="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6" w:after="0"/>
              <w:ind w:left="0" w:right="0" w:firstLine="0"/>
              <w:jc w:val="center"/>
            </w:pPr>
            <w:r>
              <w:rPr>
                <w:rFonts w:ascii="" w:hAnsi="" w:eastAsia=""/>
                <w:color w:val="000000"/>
                <w:sz w:val="23"/>
              </w:rPr>
              <w:t>Symp</w:t>
            </w:r>
            <w:r>
              <w:rPr>
                <w:spacing w:val="-2"/>
                <w:rFonts w:ascii="" w:hAnsi="" w:eastAsia=""/>
                <w:color w:val="000000"/>
                <w:sz w:val="23"/>
              </w:rPr>
              <w:t>t</w:t>
            </w:r>
            <w:r>
              <w:rPr>
                <w:rFonts w:ascii="" w:hAnsi="" w:eastAsia=""/>
                <w:color w:val="000000"/>
                <w:sz w:val="23"/>
              </w:rPr>
              <w:t>oms</w:t>
            </w:r>
          </w:p>
        </w:tc>
        <w:tc>
          <w:tcPr>
            <w:tcW w:type="dxa" w:w="6360"/>
            <w:tcBorders>
              <w:left w:sz="5.599999904632568" w:val="single" w:color="000000"/>
              <w:top w:sz="6.400000095367432" w:val="single" w:color="000000"/>
              <w:right w:sz="5.599999904632568" w:val="single" w:color="000000"/>
              <w:bottom w:sz="6.400000095367432" w:val="single" w:color="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06" w:after="0"/>
              <w:ind w:left="0" w:right="0" w:firstLine="0"/>
              <w:jc w:val="center"/>
            </w:pPr>
            <w:r>
              <w:rPr>
                <w:w w:val="98.84769771413517"/>
                <w:rFonts w:ascii="" w:hAnsi="" w:eastAsia=""/>
                <w:color w:val="000000"/>
                <w:sz w:val="23"/>
              </w:rPr>
              <w:t>Resolution</w:t>
            </w:r>
          </w:p>
        </w:tc>
      </w:tr>
      <w:tr>
        <w:trPr>
          <w:trHeight w:hRule="exact" w:val="736"/>
        </w:trPr>
        <w:tc>
          <w:tcPr>
            <w:tcW w:type="dxa" w:w="2086"/>
            <w:tcBorders>
              <w:left w:sz="5.599999904632568" w:val="single" w:color="000000"/>
              <w:top w:sz="6.400000095367432" w:val="single" w:color="000000"/>
              <w:right w:sz="6.400000095367432" w:val="single" w:color="000000"/>
              <w:bottom w:sz="6.400000095367432" w:val="single" w:color="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2" w:after="0"/>
              <w:ind w:left="0" w:right="0" w:firstLine="0"/>
              <w:jc w:val="center"/>
            </w:pPr>
            <w:r>
              <w:rPr>
                <w:rFonts w:ascii="" w:hAnsi="" w:eastAsia=""/>
                <w:color w:val="000000"/>
                <w:sz w:val="23"/>
              </w:rPr>
              <w:t>Server not starting</w:t>
            </w:r>
          </w:p>
        </w:tc>
        <w:tc>
          <w:tcPr>
            <w:tcW w:type="dxa" w:w="2670"/>
            <w:tcBorders>
              <w:left w:sz="6.400000095367432" w:val="single" w:color="000000"/>
              <w:top w:sz="6.400000095367432" w:val="single" w:color="000000"/>
              <w:right w:sz="5.599999904632568" w:val="single" w:color="000000"/>
              <w:bottom w:sz="6.400000095367432" w:val="single" w:color="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8" w:after="0"/>
              <w:ind w:left="84" w:right="0" w:firstLine="0"/>
              <w:jc w:val="left"/>
            </w:pPr>
            <w:r>
              <w:rPr>
                <w:rFonts w:ascii="" w:hAnsi="" w:eastAsia=""/>
                <w:color w:val="000000"/>
                <w:sz w:val="23"/>
              </w:rPr>
              <w:t xml:space="preserve">Service fails </w:t>
            </w:r>
            <w:r>
              <w:rPr>
                <w:spacing w:val="-2"/>
                <w:rFonts w:ascii="" w:hAnsi="" w:eastAsia=""/>
                <w:color w:val="000000"/>
                <w:sz w:val="23"/>
              </w:rPr>
              <w:t>t</w:t>
            </w:r>
            <w:r>
              <w:rPr>
                <w:rFonts w:ascii="" w:hAnsi="" w:eastAsia=""/>
                <w:color w:val="000000"/>
                <w:sz w:val="23"/>
              </w:rPr>
              <w:t>o start;</w:t>
            </w:r>
          </w:p>
          <w:p>
            <w:pPr>
              <w:autoSpaceDN w:val="0"/>
              <w:autoSpaceDE w:val="0"/>
              <w:widowControl/>
              <w:spacing w:line="228" w:lineRule="exact" w:before="52" w:after="0"/>
              <w:ind w:left="84" w:right="0" w:firstLine="0"/>
              <w:jc w:val="left"/>
            </w:pPr>
            <w:r>
              <w:rPr>
                <w:rFonts w:ascii="" w:hAnsi="" w:eastAsia=""/>
                <w:color w:val="000000"/>
                <w:sz w:val="23"/>
              </w:rPr>
              <w:t>er</w:t>
            </w:r>
            <w:r>
              <w:rPr>
                <w:spacing w:val="-2"/>
                <w:rFonts w:ascii="" w:hAnsi="" w:eastAsia=""/>
                <w:color w:val="000000"/>
                <w:sz w:val="23"/>
              </w:rPr>
              <w:t>r</w:t>
            </w:r>
            <w:r>
              <w:rPr>
                <w:rFonts w:ascii="" w:hAnsi="" w:eastAsia=""/>
                <w:color w:val="000000"/>
                <w:sz w:val="23"/>
              </w:rPr>
              <w:t>or in logs</w:t>
            </w:r>
          </w:p>
        </w:tc>
        <w:tc>
          <w:tcPr>
            <w:tcW w:type="dxa" w:w="6360"/>
            <w:tcBorders>
              <w:left w:sz="5.599999904632568" w:val="single" w:color="000000"/>
              <w:top w:sz="6.400000095367432" w:val="single" w:color="000000"/>
              <w:right w:sz="5.599999904632568" w:val="single" w:color="000000"/>
              <w:bottom w:sz="6.400000095367432" w:val="single" w:color="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02" w:after="0"/>
              <w:ind w:left="88" w:right="0" w:firstLine="0"/>
              <w:jc w:val="left"/>
            </w:pPr>
            <w:r>
              <w:rPr>
                <w:w w:val="101.99368843197124"/>
                <w:rFonts w:ascii="" w:hAnsi="" w:eastAsia=""/>
                <w:color w:val="000000"/>
                <w:sz w:val="22"/>
              </w:rPr>
              <w:t>Check con</w:t>
            </w:r>
            <w:r>
              <w:rPr>
                <w:rFonts w:ascii="" w:hAnsi="" w:eastAsia=""/>
                <w:color w:val="000000"/>
                <w:sz w:val="23"/>
              </w:rPr>
              <w:t>fi</w:t>
            </w:r>
            <w:r>
              <w:rPr>
                <w:rFonts w:ascii="" w:hAnsi="" w:eastAsia=""/>
                <w:color w:val="000000"/>
                <w:sz w:val="23"/>
              </w:rPr>
              <w:t>gu</w:t>
            </w:r>
            <w:r>
              <w:rPr>
                <w:spacing w:val="-4"/>
                <w:rFonts w:ascii="" w:hAnsi="" w:eastAsia=""/>
                <w:color w:val="000000"/>
                <w:sz w:val="23"/>
              </w:rPr>
              <w:t>r</w:t>
            </w:r>
            <w:r>
              <w:rPr>
                <w:rFonts w:ascii="" w:hAnsi="" w:eastAsia=""/>
                <w:color w:val="000000"/>
                <w:sz w:val="23"/>
              </w:rPr>
              <w:t xml:space="preserve">ation </w:t>
            </w:r>
            <w:r>
              <w:rPr>
                <w:rFonts w:ascii="" w:hAnsi="" w:eastAsia=""/>
                <w:color w:val="000000"/>
                <w:sz w:val="23"/>
              </w:rPr>
              <w:t>fi</w:t>
            </w:r>
            <w:r>
              <w:rPr>
                <w:w w:val="98.20931157735849"/>
                <w:rFonts w:ascii="" w:hAnsi="" w:eastAsia=""/>
                <w:color w:val="000000"/>
                <w:sz w:val="23"/>
              </w:rPr>
              <w:t>le for er</w:t>
            </w:r>
            <w:r>
              <w:rPr>
                <w:spacing w:val="-2"/>
                <w:w w:val="98.20931157735849"/>
                <w:rFonts w:ascii="" w:hAnsi="" w:eastAsia=""/>
                <w:color w:val="000000"/>
                <w:sz w:val="23"/>
              </w:rPr>
              <w:t>r</w:t>
            </w:r>
            <w:r>
              <w:rPr>
                <w:w w:val="98.20931157735849"/>
                <w:rFonts w:ascii="" w:hAnsi="" w:eastAsia=""/>
                <w:color w:val="000000"/>
                <w:sz w:val="23"/>
              </w:rPr>
              <w:t xml:space="preserve">ors; </w:t>
            </w:r>
            <w:r>
              <w:rPr>
                <w:spacing w:val="-2"/>
                <w:w w:val="98.20931157735849"/>
                <w:rFonts w:ascii="" w:hAnsi="" w:eastAsia=""/>
                <w:color w:val="000000"/>
                <w:sz w:val="23"/>
              </w:rPr>
              <w:t>v</w:t>
            </w:r>
            <w:r>
              <w:rPr>
                <w:w w:val="98.20931157735849"/>
                <w:rFonts w:ascii="" w:hAnsi="" w:eastAsia=""/>
                <w:color w:val="000000"/>
                <w:sz w:val="23"/>
              </w:rPr>
              <w:t>erify ports a</w:t>
            </w:r>
            <w:r>
              <w:rPr>
                <w:spacing w:val="-2"/>
                <w:w w:val="98.20931157735849"/>
                <w:rFonts w:ascii="" w:hAnsi="" w:eastAsia=""/>
                <w:color w:val="000000"/>
                <w:sz w:val="23"/>
              </w:rPr>
              <w:t>r</w:t>
            </w:r>
            <w:r>
              <w:rPr>
                <w:w w:val="98.20931157735849"/>
                <w:rFonts w:ascii="" w:hAnsi="" w:eastAsia=""/>
                <w:color w:val="000000"/>
                <w:sz w:val="23"/>
              </w:rPr>
              <w:t>e open;</w:t>
            </w:r>
          </w:p>
          <w:p>
            <w:pPr>
              <w:autoSpaceDN w:val="0"/>
              <w:autoSpaceDE w:val="0"/>
              <w:widowControl/>
              <w:spacing w:line="226" w:lineRule="exact" w:before="44" w:after="0"/>
              <w:ind w:left="88" w:right="0" w:firstLine="0"/>
              <w:jc w:val="left"/>
            </w:pPr>
            <w:r>
              <w:rPr>
                <w:w w:val="98.23821711296038"/>
                <w:rFonts w:ascii="" w:hAnsi="" w:eastAsia=""/>
                <w:color w:val="000000"/>
                <w:sz w:val="23"/>
              </w:rPr>
              <w:t>ensu</w:t>
            </w:r>
            <w:r>
              <w:rPr>
                <w:spacing w:val="-2"/>
                <w:w w:val="98.23821711296038"/>
                <w:rFonts w:ascii="" w:hAnsi="" w:eastAsia=""/>
                <w:color w:val="000000"/>
                <w:sz w:val="23"/>
              </w:rPr>
              <w:t>r</w:t>
            </w:r>
            <w:r>
              <w:rPr>
                <w:w w:val="98.23821711296038"/>
                <w:rFonts w:ascii="" w:hAnsi="" w:eastAsia=""/>
                <w:color w:val="000000"/>
                <w:sz w:val="23"/>
              </w:rPr>
              <w:t>e dependencies a</w:t>
            </w:r>
            <w:r>
              <w:rPr>
                <w:spacing w:val="-2"/>
                <w:w w:val="98.23821711296038"/>
                <w:rFonts w:ascii="" w:hAnsi="" w:eastAsia=""/>
                <w:color w:val="000000"/>
                <w:sz w:val="23"/>
              </w:rPr>
              <w:t>r</w:t>
            </w:r>
            <w:r>
              <w:rPr>
                <w:w w:val="98.23821711296038"/>
                <w:rFonts w:ascii="" w:hAnsi="" w:eastAsia=""/>
                <w:color w:val="000000"/>
                <w:sz w:val="23"/>
              </w:rPr>
              <w:t>e install</w:t>
            </w:r>
            <w:r>
              <w:rPr>
                <w:spacing w:val="-2"/>
                <w:w w:val="98.23821711296038"/>
                <w:rFonts w:ascii="" w:hAnsi="" w:eastAsia=""/>
                <w:color w:val="000000"/>
                <w:sz w:val="23"/>
              </w:rPr>
              <w:t>e</w:t>
            </w:r>
            <w:r>
              <w:rPr>
                <w:w w:val="98.23821711296038"/>
                <w:rFonts w:ascii="" w:hAnsi="" w:eastAsia=""/>
                <w:color w:val="000000"/>
                <w:sz w:val="23"/>
              </w:rPr>
              <w:t>d.</w:t>
            </w:r>
          </w:p>
        </w:tc>
      </w:tr>
      <w:tr>
        <w:trPr>
          <w:trHeight w:hRule="exact" w:val="736"/>
        </w:trPr>
        <w:tc>
          <w:tcPr>
            <w:tcW w:type="dxa" w:w="2086"/>
            <w:tcBorders>
              <w:left w:sz="5.599999904632568" w:val="single" w:color="000000"/>
              <w:top w:sz="6.400000095367432" w:val="single" w:color="000000"/>
              <w:right w:sz="6.400000095367432" w:val="single" w:color="000000"/>
              <w:bottom w:sz="5.599999904632568" w:val="single" w:color="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4" w:after="0"/>
              <w:ind w:left="86" w:right="0" w:firstLine="0"/>
              <w:jc w:val="left"/>
            </w:pPr>
            <w:r>
              <w:rPr>
                <w:rFonts w:ascii="" w:hAnsi="" w:eastAsia=""/>
                <w:color w:val="000000"/>
                <w:sz w:val="23"/>
              </w:rPr>
              <w:t>Client cannot</w:t>
            </w:r>
          </w:p>
          <w:p>
            <w:pPr>
              <w:autoSpaceDN w:val="0"/>
              <w:autoSpaceDE w:val="0"/>
              <w:widowControl/>
              <w:spacing w:line="228" w:lineRule="exact" w:before="50" w:after="0"/>
              <w:ind w:left="86" w:right="0" w:firstLine="0"/>
              <w:jc w:val="left"/>
            </w:pPr>
            <w:r>
              <w:rPr>
                <w:rFonts w:ascii="" w:hAnsi="" w:eastAsia=""/>
                <w:color w:val="000000"/>
                <w:sz w:val="23"/>
              </w:rPr>
              <w:t>connect</w:t>
            </w:r>
          </w:p>
        </w:tc>
        <w:tc>
          <w:tcPr>
            <w:tcW w:type="dxa" w:w="2670"/>
            <w:tcBorders>
              <w:left w:sz="6.400000095367432" w:val="single" w:color="000000"/>
              <w:top w:sz="6.400000095367432" w:val="single" w:color="000000"/>
              <w:right w:sz="5.599999904632568" w:val="single" w:color="000000"/>
              <w:bottom w:sz="5.599999904632568" w:val="single" w:color="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4" w:after="0"/>
              <w:ind w:left="0" w:right="0" w:firstLine="0"/>
              <w:jc w:val="center"/>
            </w:pPr>
            <w:r>
              <w:rPr>
                <w:rFonts w:ascii="" w:hAnsi="" w:eastAsia=""/>
                <w:color w:val="000000"/>
                <w:sz w:val="23"/>
              </w:rPr>
              <w:t>“</w:t>
            </w:r>
            <w:r>
              <w:rPr>
                <w:rFonts w:ascii="" w:hAnsi="" w:eastAsia=""/>
                <w:color w:val="000000"/>
                <w:sz w:val="23"/>
              </w:rPr>
              <w:t>Connection failed</w:t>
            </w:r>
            <w:r>
              <w:rPr>
                <w:rFonts w:ascii="" w:hAnsi="" w:eastAsia=""/>
                <w:color w:val="000000"/>
                <w:sz w:val="23"/>
              </w:rPr>
              <w:t>”</w:t>
            </w:r>
            <w:r>
              <w:rPr>
                <w:w w:val="101.9825716962122"/>
                <w:rFonts w:ascii="" w:hAnsi="" w:eastAsia=""/>
                <w:color w:val="000000"/>
                <w:sz w:val="22"/>
              </w:rPr>
              <w:t xml:space="preserve"> er</w:t>
            </w:r>
            <w:r>
              <w:rPr>
                <w:spacing w:val="-2"/>
                <w:w w:val="101.9825716962122"/>
                <w:rFonts w:ascii="" w:hAnsi="" w:eastAsia=""/>
                <w:color w:val="000000"/>
                <w:sz w:val="22"/>
              </w:rPr>
              <w:t>r</w:t>
            </w:r>
            <w:r>
              <w:rPr>
                <w:w w:val="101.9825716962122"/>
                <w:rFonts w:ascii="" w:hAnsi="" w:eastAsia=""/>
                <w:color w:val="000000"/>
                <w:sz w:val="22"/>
              </w:rPr>
              <w:t>or</w:t>
            </w:r>
          </w:p>
        </w:tc>
        <w:tc>
          <w:tcPr>
            <w:tcW w:type="dxa" w:w="6360"/>
            <w:tcBorders>
              <w:left w:sz="5.599999904632568" w:val="single" w:color="000000"/>
              <w:top w:sz="6.400000095367432" w:val="single" w:color="000000"/>
              <w:right w:sz="5.599999904632568" w:val="single" w:color="000000"/>
              <w:bottom w:sz="5.599999904632568" w:val="single" w:color="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6" w:after="0"/>
              <w:ind w:left="88" w:right="0" w:firstLine="0"/>
              <w:jc w:val="left"/>
            </w:pPr>
            <w:r>
              <w:rPr>
                <w:spacing w:val="-4"/>
                <w:w w:val="98.80439408126503"/>
                <w:rFonts w:ascii="" w:hAnsi="" w:eastAsia=""/>
                <w:color w:val="000000"/>
                <w:sz w:val="23"/>
              </w:rPr>
              <w:t>V</w:t>
            </w:r>
            <w:r>
              <w:rPr>
                <w:w w:val="98.80439408126503"/>
                <w:rFonts w:ascii="" w:hAnsi="" w:eastAsia=""/>
                <w:color w:val="000000"/>
                <w:sz w:val="23"/>
              </w:rPr>
              <w:t>erify ser</w:t>
            </w:r>
            <w:r>
              <w:rPr>
                <w:spacing w:val="-2"/>
                <w:w w:val="98.80439408126503"/>
                <w:rFonts w:ascii="" w:hAnsi="" w:eastAsia=""/>
                <w:color w:val="000000"/>
                <w:sz w:val="23"/>
              </w:rPr>
              <w:t>v</w:t>
            </w:r>
            <w:r>
              <w:rPr>
                <w:w w:val="98.80439408126503"/>
                <w:rFonts w:ascii="" w:hAnsi="" w:eastAsia=""/>
                <w:color w:val="000000"/>
                <w:sz w:val="23"/>
              </w:rPr>
              <w:t>er add</w:t>
            </w:r>
            <w:r>
              <w:rPr>
                <w:spacing w:val="-2"/>
                <w:w w:val="98.80439408126503"/>
                <w:rFonts w:ascii="" w:hAnsi="" w:eastAsia=""/>
                <w:color w:val="000000"/>
                <w:sz w:val="23"/>
              </w:rPr>
              <w:t>r</w:t>
            </w:r>
            <w:r>
              <w:rPr>
                <w:w w:val="98.80439408126503"/>
                <w:rFonts w:ascii="" w:hAnsi="" w:eastAsia=""/>
                <w:color w:val="000000"/>
                <w:sz w:val="23"/>
              </w:rPr>
              <w:t>ess and port; check network connectivity;</w:t>
            </w:r>
          </w:p>
          <w:p>
            <w:pPr>
              <w:autoSpaceDN w:val="0"/>
              <w:autoSpaceDE w:val="0"/>
              <w:widowControl/>
              <w:spacing w:line="224" w:lineRule="exact" w:before="46" w:after="0"/>
              <w:ind w:left="88" w:right="0" w:firstLine="0"/>
              <w:jc w:val="left"/>
            </w:pPr>
            <w:r>
              <w:rPr>
                <w:w w:val="97.83003854675809"/>
                <w:rFonts w:ascii="" w:hAnsi="" w:eastAsia=""/>
                <w:color w:val="000000"/>
                <w:sz w:val="23"/>
              </w:rPr>
              <w:t>ensu</w:t>
            </w:r>
            <w:r>
              <w:rPr>
                <w:spacing w:val="-2"/>
                <w:w w:val="97.83003854675809"/>
                <w:rFonts w:ascii="" w:hAnsi="" w:eastAsia=""/>
                <w:color w:val="000000"/>
                <w:sz w:val="23"/>
              </w:rPr>
              <w:t>r</w:t>
            </w:r>
            <w:r>
              <w:rPr>
                <w:w w:val="97.83003854675809"/>
                <w:rFonts w:ascii="" w:hAnsi="" w:eastAsia=""/>
                <w:color w:val="000000"/>
                <w:sz w:val="23"/>
              </w:rPr>
              <w:t xml:space="preserve">e </w:t>
            </w:r>
            <w:r>
              <w:rPr>
                <w:spacing w:val="-2"/>
                <w:w w:val="97.83003854675809"/>
                <w:rFonts w:ascii="" w:hAnsi="" w:eastAsia=""/>
                <w:color w:val="000000"/>
                <w:sz w:val="23"/>
              </w:rPr>
              <w:t>s</w:t>
            </w:r>
            <w:r>
              <w:rPr>
                <w:w w:val="97.83003854675809"/>
                <w:rFonts w:ascii="" w:hAnsi="" w:eastAsia=""/>
                <w:color w:val="000000"/>
                <w:sz w:val="23"/>
              </w:rPr>
              <w:t>er</w:t>
            </w:r>
            <w:r>
              <w:rPr>
                <w:spacing w:val="-2"/>
                <w:w w:val="97.83003854675809"/>
                <w:rFonts w:ascii="" w:hAnsi="" w:eastAsia=""/>
                <w:color w:val="000000"/>
                <w:sz w:val="23"/>
              </w:rPr>
              <w:t>v</w:t>
            </w:r>
            <w:r>
              <w:rPr>
                <w:w w:val="97.83003854675809"/>
                <w:rFonts w:ascii="" w:hAnsi="" w:eastAsia=""/>
                <w:color w:val="000000"/>
                <w:sz w:val="23"/>
              </w:rPr>
              <w:t>er is running.</w:t>
            </w:r>
          </w:p>
        </w:tc>
      </w:tr>
      <w:tr>
        <w:trPr>
          <w:trHeight w:hRule="exact" w:val="732"/>
        </w:trPr>
        <w:tc>
          <w:tcPr>
            <w:tcW w:type="dxa" w:w="2086"/>
            <w:tcBorders>
              <w:left w:sz="5.599999904632568" w:val="single" w:color="000000"/>
              <w:top w:sz="5.599999904632568" w:val="single" w:color="000000"/>
              <w:right w:sz="6.400000095367432" w:val="single" w:color="000000"/>
              <w:bottom w:sz="5.599999904632568" w:val="single" w:color="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2" w:after="0"/>
              <w:ind w:left="0" w:right="0" w:firstLine="0"/>
              <w:jc w:val="center"/>
            </w:pPr>
            <w:r>
              <w:rPr>
                <w:rFonts w:ascii="" w:hAnsi="" w:eastAsia=""/>
                <w:color w:val="000000"/>
                <w:sz w:val="23"/>
              </w:rPr>
              <w:t>Slo</w:t>
            </w:r>
            <w:r>
              <w:rPr>
                <w:spacing w:val="-2"/>
                <w:rFonts w:ascii="" w:hAnsi="" w:eastAsia=""/>
                <w:color w:val="000000"/>
                <w:sz w:val="23"/>
              </w:rPr>
              <w:t>w</w:t>
            </w:r>
            <w:r>
              <w:rPr>
                <w:rFonts w:ascii="" w:hAnsi="" w:eastAsia=""/>
                <w:color w:val="000000"/>
                <w:sz w:val="23"/>
              </w:rPr>
              <w:t xml:space="preserve"> performance</w:t>
            </w:r>
          </w:p>
        </w:tc>
        <w:tc>
          <w:tcPr>
            <w:tcW w:type="dxa" w:w="2670"/>
            <w:tcBorders>
              <w:left w:sz="6.400000095367432" w:val="single" w:color="000000"/>
              <w:top w:sz="5.599999904632568" w:val="single" w:color="000000"/>
              <w:right w:sz="5.599999904632568" w:val="single" w:color="000000"/>
              <w:bottom w:sz="5.599999904632568" w:val="single" w:color="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6" w:after="0"/>
              <w:ind w:left="84" w:right="0" w:firstLine="0"/>
              <w:jc w:val="left"/>
            </w:pPr>
            <w:r>
              <w:rPr>
                <w:rFonts w:ascii="" w:hAnsi="" w:eastAsia=""/>
                <w:color w:val="000000"/>
                <w:sz w:val="23"/>
              </w:rPr>
              <w:t>Hi</w:t>
            </w:r>
            <w:r>
              <w:rPr>
                <w:spacing w:val="-2"/>
                <w:rFonts w:ascii="" w:hAnsi="" w:eastAsia=""/>
                <w:color w:val="000000"/>
                <w:sz w:val="23"/>
              </w:rPr>
              <w:t>g</w:t>
            </w:r>
            <w:r>
              <w:rPr>
                <w:rFonts w:ascii="" w:hAnsi="" w:eastAsia=""/>
                <w:color w:val="000000"/>
                <w:sz w:val="23"/>
              </w:rPr>
              <w:t>h CPU/memory</w:t>
            </w:r>
          </w:p>
          <w:p>
            <w:pPr>
              <w:autoSpaceDN w:val="0"/>
              <w:autoSpaceDE w:val="0"/>
              <w:widowControl/>
              <w:spacing w:line="224" w:lineRule="exact" w:before="68" w:after="0"/>
              <w:ind w:left="84" w:right="0" w:firstLine="0"/>
              <w:jc w:val="left"/>
            </w:pPr>
            <w:r>
              <w:rPr>
                <w:w w:val="98.00166078642083"/>
                <w:rFonts w:ascii="" w:hAnsi="" w:eastAsia=""/>
                <w:color w:val="000000"/>
                <w:sz w:val="23"/>
              </w:rPr>
              <w:t>usage</w:t>
            </w:r>
          </w:p>
        </w:tc>
        <w:tc>
          <w:tcPr>
            <w:tcW w:type="dxa" w:w="6360"/>
            <w:tcBorders>
              <w:left w:sz="5.599999904632568" w:val="single" w:color="000000"/>
              <w:top w:sz="5.599999904632568" w:val="single" w:color="000000"/>
              <w:right w:sz="5.599999904632568" w:val="single" w:color="000000"/>
              <w:bottom w:sz="5.599999904632568" w:val="single" w:color="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8" w:after="0"/>
              <w:ind w:left="88" w:right="0" w:firstLine="0"/>
              <w:jc w:val="left"/>
            </w:pPr>
            <w:r>
              <w:rPr>
                <w:spacing w:val="-2"/>
                <w:rFonts w:ascii="" w:hAnsi="" w:eastAsia=""/>
                <w:color w:val="000000"/>
                <w:sz w:val="23"/>
              </w:rPr>
              <w:t>U</w:t>
            </w:r>
            <w:r>
              <w:rPr>
                <w:rFonts w:ascii="" w:hAnsi="" w:eastAsia=""/>
                <w:color w:val="000000"/>
                <w:sz w:val="23"/>
              </w:rPr>
              <w:t xml:space="preserve">se </w:t>
            </w:r>
            <w:r>
              <w:rPr>
                <w:spacing w:val="-2"/>
                <w:rFonts w:ascii="" w:hAnsi="" w:eastAsia=""/>
                <w:color w:val="000000"/>
                <w:sz w:val="23"/>
              </w:rPr>
              <w:t>P</w:t>
            </w:r>
            <w:r>
              <w:rPr>
                <w:rFonts w:ascii="" w:hAnsi="" w:eastAsia=""/>
                <w:color w:val="000000"/>
                <w:sz w:val="23"/>
              </w:rPr>
              <w:t xml:space="preserve">erfmon </w:t>
            </w:r>
            <w:r>
              <w:rPr>
                <w:spacing w:val="-2"/>
                <w:rFonts w:ascii="" w:hAnsi="" w:eastAsia=""/>
                <w:color w:val="000000"/>
                <w:sz w:val="23"/>
              </w:rPr>
              <w:t>t</w:t>
            </w:r>
            <w:r>
              <w:rPr>
                <w:rFonts w:ascii="" w:hAnsi="" w:eastAsia=""/>
                <w:color w:val="000000"/>
                <w:sz w:val="23"/>
              </w:rPr>
              <w:t>o identify bottlenecks; terminate unnecessary</w:t>
            </w:r>
          </w:p>
          <w:p>
            <w:pPr>
              <w:autoSpaceDN w:val="0"/>
              <w:autoSpaceDE w:val="0"/>
              <w:widowControl/>
              <w:spacing w:line="224" w:lineRule="exact" w:before="44" w:after="0"/>
              <w:ind w:left="88" w:right="0" w:firstLine="0"/>
              <w:jc w:val="left"/>
            </w:pPr>
            <w:r>
              <w:rPr>
                <w:w w:val="98.1758718789672"/>
                <w:rFonts w:ascii="" w:hAnsi="" w:eastAsia=""/>
                <w:color w:val="000000"/>
                <w:sz w:val="23"/>
              </w:rPr>
              <w:t>p</w:t>
            </w:r>
            <w:r>
              <w:rPr>
                <w:spacing w:val="-2"/>
                <w:w w:val="98.1758718789672"/>
                <w:rFonts w:ascii="" w:hAnsi="" w:eastAsia=""/>
                <w:color w:val="000000"/>
                <w:sz w:val="23"/>
              </w:rPr>
              <w:t>r</w:t>
            </w:r>
            <w:r>
              <w:rPr>
                <w:w w:val="98.1758718789672"/>
                <w:rFonts w:ascii="" w:hAnsi="" w:eastAsia=""/>
                <w:color w:val="000000"/>
                <w:sz w:val="23"/>
              </w:rPr>
              <w:t>ocesses; scale ha</w:t>
            </w:r>
            <w:r>
              <w:rPr>
                <w:spacing w:val="-2"/>
                <w:w w:val="98.1758718789672"/>
                <w:rFonts w:ascii="" w:hAnsi="" w:eastAsia=""/>
                <w:color w:val="000000"/>
                <w:sz w:val="23"/>
              </w:rPr>
              <w:t>r</w:t>
            </w:r>
            <w:r>
              <w:rPr>
                <w:w w:val="98.1758718789672"/>
                <w:rFonts w:ascii="" w:hAnsi="" w:eastAsia=""/>
                <w:color w:val="000000"/>
                <w:sz w:val="23"/>
              </w:rPr>
              <w:t>dwa</w:t>
            </w:r>
            <w:r>
              <w:rPr>
                <w:spacing w:val="-4"/>
                <w:w w:val="98.1758718789672"/>
                <w:rFonts w:ascii="" w:hAnsi="" w:eastAsia=""/>
                <w:color w:val="000000"/>
                <w:sz w:val="23"/>
              </w:rPr>
              <w:t>r</w:t>
            </w:r>
            <w:r>
              <w:rPr>
                <w:w w:val="98.1758718789672"/>
                <w:rFonts w:ascii="" w:hAnsi="" w:eastAsia=""/>
                <w:color w:val="000000"/>
                <w:sz w:val="23"/>
              </w:rPr>
              <w:t>e if needed.</w:t>
            </w:r>
          </w:p>
        </w:tc>
      </w:tr>
      <w:tr>
        <w:trPr>
          <w:trHeight w:hRule="exact" w:val="736"/>
        </w:trPr>
        <w:tc>
          <w:tcPr>
            <w:tcW w:type="dxa" w:w="2086"/>
            <w:tcBorders>
              <w:left w:sz="5.599999904632568" w:val="single" w:color="000000"/>
              <w:top w:sz="5.599999904632568" w:val="single" w:color="000000"/>
              <w:right w:sz="6.400000095367432" w:val="single" w:color="000000"/>
              <w:bottom w:sz="6.400000095367432" w:val="single" w:color="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8" w:after="0"/>
              <w:ind w:left="86" w:right="0" w:firstLine="0"/>
              <w:jc w:val="left"/>
            </w:pPr>
            <w:r>
              <w:rPr>
                <w:spacing w:val="-2"/>
                <w:rFonts w:ascii="" w:hAnsi="" w:eastAsia=""/>
                <w:color w:val="000000"/>
                <w:sz w:val="23"/>
              </w:rPr>
              <w:t>A</w:t>
            </w:r>
            <w:r>
              <w:rPr>
                <w:rFonts w:ascii="" w:hAnsi="" w:eastAsia=""/>
                <w:color w:val="000000"/>
                <w:sz w:val="23"/>
              </w:rPr>
              <w:t>uth</w:t>
            </w:r>
            <w:r>
              <w:rPr>
                <w:spacing w:val="-2"/>
                <w:rFonts w:ascii="" w:hAnsi="" w:eastAsia=""/>
                <w:color w:val="000000"/>
                <w:sz w:val="23"/>
              </w:rPr>
              <w:t>e</w:t>
            </w:r>
            <w:r>
              <w:rPr>
                <w:rFonts w:ascii="" w:hAnsi="" w:eastAsia=""/>
                <w:color w:val="000000"/>
                <w:sz w:val="23"/>
              </w:rPr>
              <w:t>ntication</w:t>
            </w:r>
          </w:p>
          <w:p>
            <w:pPr>
              <w:autoSpaceDN w:val="0"/>
              <w:autoSpaceDE w:val="0"/>
              <w:widowControl/>
              <w:spacing w:line="228" w:lineRule="exact" w:before="42" w:after="0"/>
              <w:ind w:left="86" w:right="0" w:firstLine="0"/>
              <w:jc w:val="left"/>
            </w:pPr>
            <w:r>
              <w:rPr>
                <w:rFonts w:ascii="" w:hAnsi="" w:eastAsia=""/>
                <w:color w:val="000000"/>
                <w:sz w:val="23"/>
              </w:rPr>
              <w:t>failu</w:t>
            </w:r>
            <w:r>
              <w:rPr>
                <w:spacing w:val="-2"/>
                <w:rFonts w:ascii="" w:hAnsi="" w:eastAsia=""/>
                <w:color w:val="000000"/>
                <w:sz w:val="23"/>
              </w:rPr>
              <w:t>r</w:t>
            </w:r>
            <w:r>
              <w:rPr>
                <w:rFonts w:ascii="" w:hAnsi="" w:eastAsia=""/>
                <w:color w:val="000000"/>
                <w:sz w:val="23"/>
              </w:rPr>
              <w:t>e</w:t>
            </w:r>
          </w:p>
        </w:tc>
        <w:tc>
          <w:tcPr>
            <w:tcW w:type="dxa" w:w="2670"/>
            <w:tcBorders>
              <w:left w:sz="6.400000095367432" w:val="single" w:color="000000"/>
              <w:top w:sz="5.599999904632568" w:val="single" w:color="000000"/>
              <w:right w:sz="5.599999904632568" w:val="single" w:color="000000"/>
              <w:bottom w:sz="6.400000095367432" w:val="single" w:color="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4" w:after="0"/>
              <w:ind w:left="84" w:right="0" w:firstLine="0"/>
              <w:jc w:val="left"/>
            </w:pPr>
            <w:r>
              <w:rPr>
                <w:rFonts w:ascii="" w:hAnsi="" w:eastAsia=""/>
                <w:color w:val="000000"/>
                <w:sz w:val="23"/>
              </w:rPr>
              <w:t>“</w:t>
            </w:r>
            <w:r>
              <w:rPr>
                <w:rFonts w:ascii="" w:hAnsi="" w:eastAsia=""/>
                <w:color w:val="000000"/>
                <w:sz w:val="23"/>
              </w:rPr>
              <w:t>In</w:t>
            </w:r>
            <w:r>
              <w:rPr>
                <w:spacing w:val="-2"/>
                <w:rFonts w:ascii="" w:hAnsi="" w:eastAsia=""/>
                <w:color w:val="000000"/>
                <w:sz w:val="23"/>
              </w:rPr>
              <w:t>v</w:t>
            </w:r>
            <w:r>
              <w:rPr>
                <w:rFonts w:ascii="" w:hAnsi="" w:eastAsia=""/>
                <w:color w:val="000000"/>
                <w:sz w:val="23"/>
              </w:rPr>
              <w:t>alid c</w:t>
            </w:r>
            <w:r>
              <w:rPr>
                <w:spacing w:val="-2"/>
                <w:rFonts w:ascii="" w:hAnsi="" w:eastAsia=""/>
                <w:color w:val="000000"/>
                <w:sz w:val="23"/>
              </w:rPr>
              <w:t>r</w:t>
            </w:r>
            <w:r>
              <w:rPr>
                <w:rFonts w:ascii="" w:hAnsi="" w:eastAsia=""/>
                <w:color w:val="000000"/>
                <w:sz w:val="23"/>
              </w:rPr>
              <w:t>edentials</w:t>
            </w:r>
            <w:r>
              <w:rPr>
                <w:rFonts w:ascii="" w:hAnsi="" w:eastAsia=""/>
                <w:color w:val="000000"/>
                <w:sz w:val="23"/>
              </w:rPr>
              <w:t>”</w:t>
            </w:r>
          </w:p>
          <w:p>
            <w:pPr>
              <w:autoSpaceDN w:val="0"/>
              <w:autoSpaceDE w:val="0"/>
              <w:widowControl/>
              <w:spacing w:line="228" w:lineRule="exact" w:before="64" w:after="0"/>
              <w:ind w:left="84" w:right="0" w:firstLine="0"/>
              <w:jc w:val="left"/>
            </w:pPr>
            <w:r>
              <w:rPr>
                <w:w w:val="98.86103838583192"/>
                <w:rFonts w:ascii="" w:hAnsi="" w:eastAsia=""/>
                <w:color w:val="000000"/>
                <w:sz w:val="23"/>
              </w:rPr>
              <w:t>er</w:t>
            </w:r>
            <w:r>
              <w:rPr>
                <w:spacing w:val="-2"/>
                <w:w w:val="98.86103838583192"/>
                <w:rFonts w:ascii="" w:hAnsi="" w:eastAsia=""/>
                <w:color w:val="000000"/>
                <w:sz w:val="23"/>
              </w:rPr>
              <w:t>r</w:t>
            </w:r>
            <w:r>
              <w:rPr>
                <w:w w:val="98.86103838583192"/>
                <w:rFonts w:ascii="" w:hAnsi="" w:eastAsia=""/>
                <w:color w:val="000000"/>
                <w:sz w:val="23"/>
              </w:rPr>
              <w:t>or</w:t>
            </w:r>
          </w:p>
        </w:tc>
        <w:tc>
          <w:tcPr>
            <w:tcW w:type="dxa" w:w="6360"/>
            <w:tcBorders>
              <w:left w:sz="5.599999904632568" w:val="single" w:color="000000"/>
              <w:top w:sz="5.599999904632568" w:val="single" w:color="000000"/>
              <w:right w:sz="5.599999904632568" w:val="single" w:color="000000"/>
              <w:bottom w:sz="6.400000095367432" w:val="single" w:color="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88" w:right="0" w:firstLine="0"/>
              <w:jc w:val="left"/>
            </w:pPr>
            <w:r>
              <w:rPr>
                <w:rFonts w:ascii="" w:hAnsi="" w:eastAsia=""/>
                <w:color w:val="000000"/>
                <w:sz w:val="22"/>
              </w:rPr>
              <w:t>Reset user passwo</w:t>
            </w:r>
            <w:r>
              <w:rPr>
                <w:spacing w:val="-2"/>
                <w:rFonts w:ascii="" w:hAnsi="" w:eastAsia=""/>
                <w:color w:val="000000"/>
                <w:sz w:val="22"/>
              </w:rPr>
              <w:t>r</w:t>
            </w:r>
            <w:r>
              <w:rPr>
                <w:rFonts w:ascii="" w:hAnsi="" w:eastAsia=""/>
                <w:color w:val="000000"/>
                <w:sz w:val="22"/>
              </w:rPr>
              <w:t>d; check SSO con</w:t>
            </w:r>
            <w:r>
              <w:rPr>
                <w:rFonts w:ascii="" w:hAnsi="" w:eastAsia=""/>
                <w:color w:val="000000"/>
                <w:sz w:val="23"/>
              </w:rPr>
              <w:t>fi</w:t>
            </w:r>
            <w:r>
              <w:rPr>
                <w:w w:val="98.43387201576917"/>
                <w:rFonts w:ascii="" w:hAnsi="" w:eastAsia=""/>
                <w:color w:val="000000"/>
                <w:sz w:val="23"/>
              </w:rPr>
              <w:t>gu</w:t>
            </w:r>
            <w:r>
              <w:rPr>
                <w:spacing w:val="-4"/>
                <w:w w:val="98.43387201576917"/>
                <w:rFonts w:ascii="" w:hAnsi="" w:eastAsia=""/>
                <w:color w:val="000000"/>
                <w:sz w:val="23"/>
              </w:rPr>
              <w:t>r</w:t>
            </w:r>
            <w:r>
              <w:rPr>
                <w:w w:val="98.43387201576917"/>
                <w:rFonts w:ascii="" w:hAnsi="" w:eastAsia=""/>
                <w:color w:val="000000"/>
                <w:sz w:val="23"/>
              </w:rPr>
              <w:t>ation; verify user</w:t>
            </w:r>
          </w:p>
          <w:p>
            <w:pPr>
              <w:autoSpaceDN w:val="0"/>
              <w:autoSpaceDE w:val="0"/>
              <w:widowControl/>
              <w:spacing w:line="228" w:lineRule="exact" w:before="28" w:after="0"/>
              <w:ind w:left="88" w:right="0" w:firstLine="0"/>
              <w:jc w:val="left"/>
            </w:pPr>
            <w:r>
              <w:rPr>
                <w:rFonts w:ascii="" w:hAnsi="" w:eastAsia=""/>
                <w:color w:val="000000"/>
                <w:sz w:val="23"/>
              </w:rPr>
              <w:t>accou</w:t>
            </w:r>
            <w:r>
              <w:rPr>
                <w:spacing w:val="-2"/>
                <w:rFonts w:ascii="" w:hAnsi="" w:eastAsia=""/>
                <w:color w:val="000000"/>
                <w:sz w:val="23"/>
              </w:rPr>
              <w:t>n</w:t>
            </w:r>
            <w:r>
              <w:rPr>
                <w:rFonts w:ascii="" w:hAnsi="" w:eastAsia=""/>
                <w:color w:val="000000"/>
                <w:sz w:val="23"/>
              </w:rPr>
              <w:t>t status.</w:t>
            </w:r>
          </w:p>
        </w:tc>
      </w:tr>
      <w:tr>
        <w:trPr>
          <w:trHeight w:hRule="exact" w:val="736"/>
        </w:trPr>
        <w:tc>
          <w:tcPr>
            <w:tcW w:type="dxa" w:w="2086"/>
            <w:tcBorders>
              <w:left w:sz="5.599999904632568" w:val="single" w:color="000000"/>
              <w:top w:sz="6.400000095367432" w:val="single" w:color="000000"/>
              <w:right w:sz="6.400000095367432" w:val="single" w:color="000000"/>
              <w:bottom w:sz="6.400000095367432" w:val="single" w:color="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64" w:after="0"/>
              <w:ind w:left="86" w:right="0" w:firstLine="0"/>
              <w:jc w:val="left"/>
            </w:pPr>
            <w:r>
              <w:rPr>
                <w:w w:val="98.88852626976266"/>
                <w:rFonts w:ascii="" w:hAnsi="" w:eastAsia=""/>
                <w:color w:val="000000"/>
                <w:sz w:val="23"/>
              </w:rPr>
              <w:t>Data not syncing</w:t>
            </w:r>
          </w:p>
        </w:tc>
        <w:tc>
          <w:tcPr>
            <w:tcW w:type="dxa" w:w="2670"/>
            <w:tcBorders>
              <w:left w:sz="6.400000095367432" w:val="single" w:color="000000"/>
              <w:top w:sz="6.400000095367432" w:val="single" w:color="000000"/>
              <w:right w:sz="5.599999904632568" w:val="single" w:color="000000"/>
              <w:bottom w:sz="6.400000095367432" w:val="single" w:color="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2" w:after="0"/>
              <w:ind w:left="84" w:right="0" w:firstLine="0"/>
              <w:jc w:val="left"/>
            </w:pPr>
            <w:r>
              <w:rPr>
                <w:rFonts w:ascii="" w:hAnsi="" w:eastAsia=""/>
                <w:color w:val="000000"/>
                <w:sz w:val="23"/>
              </w:rPr>
              <w:t xml:space="preserve">Stale or </w:t>
            </w:r>
            <w:r>
              <w:rPr>
                <w:spacing w:val="-2"/>
                <w:rFonts w:ascii="" w:hAnsi="" w:eastAsia=""/>
                <w:color w:val="000000"/>
                <w:sz w:val="23"/>
              </w:rPr>
              <w:t>m</w:t>
            </w:r>
            <w:r>
              <w:rPr>
                <w:rFonts w:ascii="" w:hAnsi="" w:eastAsia=""/>
                <w:color w:val="000000"/>
                <w:sz w:val="23"/>
              </w:rPr>
              <w:t>issing data</w:t>
            </w:r>
          </w:p>
        </w:tc>
        <w:tc>
          <w:tcPr>
            <w:tcW w:type="dxa" w:w="6360"/>
            <w:tcBorders>
              <w:left w:sz="5.599999904632568" w:val="single" w:color="000000"/>
              <w:top w:sz="6.400000095367432" w:val="single" w:color="000000"/>
              <w:right w:sz="5.599999904632568" w:val="single" w:color="000000"/>
              <w:bottom w:sz="6.400000095367432" w:val="single" w:color="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28" w:after="0"/>
              <w:ind w:left="88" w:right="0" w:firstLine="0"/>
              <w:jc w:val="left"/>
            </w:pPr>
            <w:r>
              <w:rPr>
                <w:w w:val="98.03039390643767"/>
                <w:rFonts w:ascii="" w:hAnsi="" w:eastAsia=""/>
                <w:color w:val="000000"/>
                <w:sz w:val="23"/>
              </w:rPr>
              <w:t>Check server logs for sync er</w:t>
            </w:r>
            <w:r>
              <w:rPr>
                <w:spacing w:val="-2"/>
                <w:w w:val="98.03039390643767"/>
                <w:rFonts w:ascii="" w:hAnsi="" w:eastAsia=""/>
                <w:color w:val="000000"/>
                <w:sz w:val="23"/>
              </w:rPr>
              <w:t>r</w:t>
            </w:r>
            <w:r>
              <w:rPr>
                <w:w w:val="98.03039390643767"/>
                <w:rFonts w:ascii="" w:hAnsi="" w:eastAsia=""/>
                <w:color w:val="000000"/>
                <w:sz w:val="23"/>
              </w:rPr>
              <w:t>ors; ensu</w:t>
            </w:r>
            <w:r>
              <w:rPr>
                <w:spacing w:val="-2"/>
                <w:w w:val="98.03039390643767"/>
                <w:rFonts w:ascii="" w:hAnsi="" w:eastAsia=""/>
                <w:color w:val="000000"/>
                <w:sz w:val="23"/>
              </w:rPr>
              <w:t>r</w:t>
            </w:r>
            <w:r>
              <w:rPr>
                <w:w w:val="98.03039390643767"/>
                <w:rFonts w:ascii="" w:hAnsi="" w:eastAsia=""/>
                <w:color w:val="000000"/>
                <w:sz w:val="23"/>
              </w:rPr>
              <w:t>e database is</w:t>
            </w:r>
          </w:p>
          <w:p>
            <w:pPr>
              <w:autoSpaceDN w:val="0"/>
              <w:autoSpaceDE w:val="0"/>
              <w:widowControl/>
              <w:spacing w:line="228" w:lineRule="exact" w:before="44" w:after="0"/>
              <w:ind w:left="88" w:right="0" w:firstLine="0"/>
              <w:jc w:val="left"/>
            </w:pPr>
            <w:r>
              <w:rPr>
                <w:rFonts w:ascii="" w:hAnsi="" w:eastAsia=""/>
                <w:color w:val="000000"/>
                <w:sz w:val="23"/>
              </w:rPr>
              <w:t xml:space="preserve">accessible; </w:t>
            </w:r>
            <w:r>
              <w:rPr>
                <w:spacing w:val="-4"/>
                <w:rFonts w:ascii="" w:hAnsi="" w:eastAsia=""/>
                <w:color w:val="000000"/>
                <w:sz w:val="23"/>
              </w:rPr>
              <w:t>r</w:t>
            </w:r>
            <w:r>
              <w:rPr>
                <w:rFonts w:ascii="" w:hAnsi="" w:eastAsia=""/>
                <w:color w:val="000000"/>
                <w:sz w:val="23"/>
              </w:rPr>
              <w:t>estart sync service.</w:t>
            </w:r>
          </w:p>
        </w:tc>
      </w:tr>
    </w:tbl>
    <w:p>
      <w:pPr>
        <w:autoSpaceDN w:val="0"/>
        <w:autoSpaceDE w:val="0"/>
        <w:widowControl/>
        <w:spacing w:line="228" w:lineRule="exact" w:before="276" w:after="0"/>
        <w:ind w:left="1148" w:right="0" w:firstLine="0"/>
        <w:jc w:val="left"/>
      </w:pPr>
      <w:r>
        <w:rPr>
          <w:rFonts w:ascii="" w:hAnsi="" w:eastAsia=""/>
          <w:color w:val="000000"/>
          <w:sz w:val="23"/>
        </w:rPr>
        <w:t>Logs</w:t>
      </w:r>
      <w:r>
        <w:rPr>
          <w:w w:val="98.84550648704449"/>
          <w:rFonts w:ascii="" w:hAnsi="" w:eastAsia=""/>
          <w:color w:val="000000"/>
          <w:sz w:val="23"/>
        </w:rPr>
        <w:t>: Alw</w:t>
      </w:r>
      <w:r>
        <w:rPr>
          <w:spacing w:val="-2"/>
          <w:w w:val="98.84550648704449"/>
          <w:rFonts w:ascii="" w:hAnsi="" w:eastAsia=""/>
          <w:color w:val="000000"/>
          <w:sz w:val="23"/>
        </w:rPr>
        <w:t>a</w:t>
      </w:r>
      <w:r>
        <w:rPr>
          <w:w w:val="98.84550648704449"/>
          <w:rFonts w:ascii="" w:hAnsi="" w:eastAsia=""/>
          <w:color w:val="000000"/>
          <w:sz w:val="23"/>
        </w:rPr>
        <w:t>y</w:t>
      </w:r>
      <w:r>
        <w:rPr>
          <w:spacing w:val="-2"/>
          <w:w w:val="98.84550648704449"/>
          <w:rFonts w:ascii="" w:hAnsi="" w:eastAsia=""/>
          <w:color w:val="000000"/>
          <w:sz w:val="23"/>
        </w:rPr>
        <w:t>s</w:t>
      </w:r>
      <w:r>
        <w:rPr>
          <w:w w:val="98.84550648704449"/>
          <w:rFonts w:ascii="" w:hAnsi="" w:eastAsia=""/>
          <w:color w:val="000000"/>
          <w:sz w:val="23"/>
        </w:rPr>
        <w:t xml:space="preserve"> check ser</w:t>
      </w:r>
      <w:r>
        <w:rPr>
          <w:spacing w:val="-2"/>
          <w:w w:val="98.84550648704449"/>
          <w:rFonts w:ascii="" w:hAnsi="" w:eastAsia=""/>
          <w:color w:val="000000"/>
          <w:sz w:val="23"/>
        </w:rPr>
        <w:t>v</w:t>
      </w:r>
      <w:r>
        <w:rPr>
          <w:w w:val="98.84550648704449"/>
          <w:rFonts w:ascii="" w:hAnsi="" w:eastAsia=""/>
          <w:color w:val="000000"/>
          <w:sz w:val="23"/>
        </w:rPr>
        <w:t>er and client logs for detailed er</w:t>
      </w:r>
      <w:r>
        <w:rPr>
          <w:spacing w:val="-2"/>
          <w:w w:val="98.84550648704449"/>
          <w:rFonts w:ascii="" w:hAnsi="" w:eastAsia=""/>
          <w:color w:val="000000"/>
          <w:sz w:val="23"/>
        </w:rPr>
        <w:t>ro</w:t>
      </w:r>
      <w:r>
        <w:rPr>
          <w:w w:val="98.84550648704449"/>
          <w:rFonts w:ascii="" w:hAnsi="" w:eastAsia=""/>
          <w:color w:val="000000"/>
          <w:sz w:val="23"/>
        </w:rPr>
        <w:t>r messages.</w:t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38100</wp:posOffset>
            </wp:positionV>
            <wp:extent cx="7772400" cy="99822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82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3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38100</wp:posOffset>
            </wp:positionV>
            <wp:extent cx="7772400" cy="9982200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82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8000" behindDoc="1" locked="0" layoutInCell="1" allowOverlap="1">
            <wp:simplePos x="0" y="0"/>
            <wp:positionH relativeFrom="page">
              <wp:posOffset>734060</wp:posOffset>
            </wp:positionH>
            <wp:positionV relativeFrom="page">
              <wp:posOffset>8011159</wp:posOffset>
            </wp:positionV>
            <wp:extent cx="6685280" cy="1819412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181941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3456940</wp:posOffset>
            </wp:positionV>
            <wp:extent cx="7066280" cy="25388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538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5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5486400</wp:posOffset>
            </wp:positionV>
            <wp:extent cx="7066280" cy="21157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1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4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3924300</wp:posOffset>
            </wp:positionV>
            <wp:extent cx="7066280" cy="21157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1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7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5953760</wp:posOffset>
            </wp:positionV>
            <wp:extent cx="7066280" cy="21157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1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2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3467100</wp:posOffset>
            </wp:positionV>
            <wp:extent cx="7066280" cy="12694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1269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6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5496560</wp:posOffset>
            </wp:positionV>
            <wp:extent cx="7066280" cy="12694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1269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8" w:lineRule="exact" w:before="20" w:after="0"/>
        <w:ind w:left="1148" w:right="0" w:firstLine="0"/>
        <w:jc w:val="left"/>
      </w:pPr>
      <w:r>
        <w:rPr>
          <w:rFonts w:ascii="" w:hAnsi="" w:eastAsia=""/>
          <w:color w:val="000000"/>
          <w:sz w:val="23"/>
        </w:rPr>
        <w:t>Restart</w:t>
      </w:r>
      <w:r>
        <w:rPr>
          <w:w w:val="98.68948678305557"/>
          <w:rFonts w:ascii="" w:hAnsi="" w:eastAsia=""/>
          <w:color w:val="000000"/>
          <w:sz w:val="23"/>
        </w:rPr>
        <w:t xml:space="preserve">: Restart the server or client </w:t>
      </w:r>
      <w:r>
        <w:rPr>
          <w:spacing w:val="-2"/>
          <w:w w:val="98.68948678305557"/>
          <w:rFonts w:ascii="" w:hAnsi="" w:eastAsia=""/>
          <w:color w:val="000000"/>
          <w:sz w:val="23"/>
        </w:rPr>
        <w:t>t</w:t>
      </w:r>
      <w:r>
        <w:rPr>
          <w:w w:val="98.68948678305557"/>
          <w:rFonts w:ascii="" w:hAnsi="" w:eastAsia=""/>
          <w:color w:val="000000"/>
          <w:sz w:val="23"/>
        </w:rPr>
        <w:t xml:space="preserve">o </w:t>
      </w:r>
      <w:r>
        <w:rPr>
          <w:spacing w:val="-2"/>
          <w:w w:val="98.68948678305557"/>
          <w:rFonts w:ascii="" w:hAnsi="" w:eastAsia=""/>
          <w:color w:val="000000"/>
          <w:sz w:val="23"/>
        </w:rPr>
        <w:t>r</w:t>
      </w:r>
      <w:r>
        <w:rPr>
          <w:w w:val="98.68948678305557"/>
          <w:rFonts w:ascii="" w:hAnsi="" w:eastAsia=""/>
          <w:color w:val="000000"/>
          <w:sz w:val="23"/>
        </w:rPr>
        <w:t>esolve t</w:t>
      </w:r>
      <w:r>
        <w:rPr>
          <w:spacing w:val="-4"/>
          <w:w w:val="98.68948678305557"/>
          <w:rFonts w:ascii="" w:hAnsi="" w:eastAsia=""/>
          <w:color w:val="000000"/>
          <w:sz w:val="23"/>
        </w:rPr>
        <w:t>r</w:t>
      </w:r>
      <w:r>
        <w:rPr>
          <w:w w:val="98.68948678305557"/>
          <w:rFonts w:ascii="" w:hAnsi="" w:eastAsia=""/>
          <w:color w:val="000000"/>
          <w:sz w:val="23"/>
        </w:rPr>
        <w:t>ansient issues.</w:t>
      </w:r>
    </w:p>
    <w:p>
      <w:pPr>
        <w:autoSpaceDN w:val="0"/>
        <w:autoSpaceDE w:val="0"/>
        <w:widowControl/>
        <w:spacing w:line="228" w:lineRule="exact" w:before="64" w:after="0"/>
        <w:ind w:left="1148" w:right="0" w:firstLine="0"/>
        <w:jc w:val="left"/>
      </w:pPr>
      <w:r>
        <w:rPr>
          <w:spacing w:val="-6"/>
          <w:w w:val="98.32890594484518"/>
          <w:rFonts w:ascii="" w:hAnsi="" w:eastAsia=""/>
          <w:color w:val="000000"/>
          <w:sz w:val="23"/>
        </w:rPr>
        <w:t>V</w:t>
      </w:r>
      <w:r>
        <w:rPr>
          <w:w w:val="98.32890594484518"/>
          <w:rFonts w:ascii="" w:hAnsi="" w:eastAsia=""/>
          <w:color w:val="000000"/>
          <w:sz w:val="23"/>
        </w:rPr>
        <w:t>endor Support</w:t>
      </w:r>
      <w:r>
        <w:rPr>
          <w:rFonts w:ascii="" w:hAnsi="" w:eastAsia=""/>
          <w:color w:val="000000"/>
          <w:sz w:val="23"/>
        </w:rPr>
        <w:t>: Contact support if issues persist (see Section 9).</w:t>
      </w:r>
    </w:p>
    <w:p>
      <w:pPr>
        <w:autoSpaceDN w:val="0"/>
        <w:autoSpaceDE w:val="0"/>
        <w:widowControl/>
        <w:spacing w:line="312" w:lineRule="exact" w:before="652" w:after="0"/>
        <w:ind w:left="548" w:right="0" w:firstLine="0"/>
        <w:jc w:val="left"/>
      </w:pPr>
      <w:r>
        <w:rPr>
          <w:rFonts w:ascii="" w:hAnsi="" w:eastAsia=""/>
          <w:color w:val="000000"/>
          <w:sz w:val="31"/>
        </w:rPr>
        <w:t>9. Support and Contact Information</w:t>
      </w:r>
    </w:p>
    <w:p>
      <w:pPr>
        <w:autoSpaceDN w:val="0"/>
        <w:autoSpaceDE w:val="0"/>
        <w:widowControl/>
        <w:spacing w:line="226" w:lineRule="exact" w:before="384" w:after="0"/>
        <w:ind w:left="1148" w:right="0" w:firstLine="0"/>
        <w:jc w:val="left"/>
      </w:pPr>
      <w:r>
        <w:rPr>
          <w:spacing w:val="-6"/>
          <w:w w:val="98.32890594484518"/>
          <w:rFonts w:ascii="" w:hAnsi="" w:eastAsia=""/>
          <w:color w:val="000000"/>
          <w:sz w:val="23"/>
        </w:rPr>
        <w:t>V</w:t>
      </w:r>
      <w:r>
        <w:rPr>
          <w:w w:val="98.32890594484518"/>
          <w:rFonts w:ascii="" w:hAnsi="" w:eastAsia=""/>
          <w:color w:val="000000"/>
          <w:sz w:val="23"/>
        </w:rPr>
        <w:t>endor Support</w:t>
      </w:r>
      <w:r>
        <w:rPr>
          <w:w w:val="102.23400332400345"/>
          <w:rFonts w:ascii="" w:hAnsi="" w:eastAsia=""/>
          <w:color w:val="000000"/>
          <w:sz w:val="19"/>
        </w:rPr>
        <w:t>:</w:t>
      </w:r>
    </w:p>
    <w:p>
      <w:pPr>
        <w:autoSpaceDN w:val="0"/>
        <w:autoSpaceDE w:val="0"/>
        <w:widowControl/>
        <w:spacing w:line="228" w:lineRule="exact" w:before="44" w:after="0"/>
        <w:ind w:left="1748" w:right="0" w:firstLine="0"/>
        <w:jc w:val="left"/>
      </w:pPr>
      <w:r>
        <w:rPr>
          <w:spacing w:val="-4"/>
          <w:rFonts w:ascii="" w:hAnsi="" w:eastAsia=""/>
          <w:color w:val="000000"/>
          <w:sz w:val="23"/>
        </w:rPr>
        <w:t>W</w:t>
      </w:r>
      <w:r>
        <w:rPr>
          <w:rFonts w:ascii="" w:hAnsi="" w:eastAsia=""/>
          <w:color w:val="000000"/>
          <w:sz w:val="23"/>
        </w:rPr>
        <w:t>ebsite: [e.g., https:</w:t>
      </w:r>
      <w:r>
        <w:rPr>
          <w:spacing w:val="-26"/>
          <w:rFonts w:ascii="" w:hAnsi="" w:eastAsia=""/>
          <w:color w:val="000000"/>
          <w:sz w:val="23"/>
        </w:rPr>
        <w:t>/</w:t>
      </w:r>
      <w:r>
        <w:rPr>
          <w:rFonts w:ascii="" w:hAnsi="" w:eastAsia=""/>
          <w:color w:val="000000"/>
          <w:sz w:val="23"/>
        </w:rPr>
        <w:t>/example.com/support]</w:t>
      </w:r>
    </w:p>
    <w:p>
      <w:pPr>
        <w:autoSpaceDN w:val="0"/>
        <w:autoSpaceDE w:val="0"/>
        <w:widowControl/>
        <w:spacing w:line="226" w:lineRule="exact" w:before="42" w:after="0"/>
        <w:ind w:left="1748" w:right="0" w:firstLine="0"/>
        <w:jc w:val="left"/>
      </w:pPr>
      <w:r>
        <w:rPr>
          <w:w w:val="102.22482756655329"/>
          <w:rFonts w:ascii="" w:hAnsi="" w:eastAsia=""/>
          <w:color w:val="000000"/>
          <w:sz w:val="22"/>
        </w:rPr>
        <w:t>Email: [e.g., support@ex</w:t>
      </w:r>
      <w:r>
        <w:rPr>
          <w:spacing w:val="-2"/>
          <w:w w:val="102.22482756655329"/>
          <w:rFonts w:ascii="" w:hAnsi="" w:eastAsia=""/>
          <w:color w:val="000000"/>
          <w:sz w:val="22"/>
        </w:rPr>
        <w:t>a</w:t>
      </w:r>
      <w:r>
        <w:rPr>
          <w:w w:val="102.22482756655329"/>
          <w:rFonts w:ascii="" w:hAnsi="" w:eastAsia=""/>
          <w:color w:val="000000"/>
          <w:sz w:val="22"/>
        </w:rPr>
        <w:t>mple.com]</w:t>
      </w:r>
    </w:p>
    <w:p>
      <w:pPr>
        <w:autoSpaceDN w:val="0"/>
        <w:autoSpaceDE w:val="0"/>
        <w:widowControl/>
        <w:spacing w:line="220" w:lineRule="exact" w:before="50" w:after="0"/>
        <w:ind w:left="1748" w:right="0" w:firstLine="0"/>
        <w:jc w:val="left"/>
      </w:pPr>
      <w:r>
        <w:rPr>
          <w:rFonts w:ascii="" w:hAnsi="" w:eastAsia=""/>
          <w:color w:val="000000"/>
          <w:sz w:val="22"/>
        </w:rPr>
        <w:t>Phone: [e.g., +1-800-123-4567]</w:t>
      </w:r>
    </w:p>
    <w:p>
      <w:pPr>
        <w:autoSpaceDN w:val="0"/>
        <w:autoSpaceDE w:val="0"/>
        <w:widowControl/>
        <w:spacing w:line="250" w:lineRule="exact" w:before="22" w:after="0"/>
        <w:ind w:left="1148" w:right="0" w:firstLine="0"/>
        <w:jc w:val="left"/>
      </w:pPr>
      <w:r>
        <w:rPr>
          <w:rFonts w:ascii="" w:hAnsi="" w:eastAsia=""/>
          <w:color w:val="000000"/>
          <w:sz w:val="23"/>
        </w:rPr>
        <w:t>Documentation</w:t>
      </w:r>
      <w:r>
        <w:rPr>
          <w:rFonts w:ascii="" w:hAnsi="" w:eastAsia=""/>
          <w:color w:val="000000"/>
          <w:sz w:val="23"/>
        </w:rPr>
        <w:t xml:space="preserve">: </w:t>
      </w:r>
      <w:r>
        <w:rPr>
          <w:spacing w:val="-6"/>
          <w:rFonts w:ascii="" w:hAnsi="" w:eastAsia=""/>
          <w:color w:val="000000"/>
          <w:sz w:val="23"/>
        </w:rPr>
        <w:t>A</w:t>
      </w:r>
      <w:r>
        <w:rPr>
          <w:spacing w:val="-2"/>
          <w:rFonts w:ascii="" w:hAnsi="" w:eastAsia=""/>
          <w:color w:val="000000"/>
          <w:sz w:val="23"/>
        </w:rPr>
        <w:t>v</w:t>
      </w:r>
      <w:r>
        <w:rPr>
          <w:rFonts w:ascii="" w:hAnsi="" w:eastAsia=""/>
          <w:color w:val="000000"/>
          <w:sz w:val="23"/>
        </w:rPr>
        <w:t>aila</w:t>
      </w:r>
      <w:r>
        <w:rPr>
          <w:spacing w:val="-2"/>
          <w:rFonts w:ascii="" w:hAnsi="" w:eastAsia=""/>
          <w:color w:val="000000"/>
          <w:sz w:val="23"/>
        </w:rPr>
        <w:t>b</w:t>
      </w:r>
      <w:r>
        <w:rPr>
          <w:rFonts w:ascii="" w:hAnsi="" w:eastAsia=""/>
          <w:color w:val="000000"/>
          <w:sz w:val="23"/>
        </w:rPr>
        <w:t>le at [e.g., https:</w:t>
      </w:r>
      <w:r>
        <w:rPr>
          <w:spacing w:val="-24"/>
          <w:rFonts w:ascii="" w:hAnsi="" w:eastAsia=""/>
          <w:color w:val="000000"/>
          <w:sz w:val="23"/>
        </w:rPr>
        <w:t>/</w:t>
      </w:r>
      <w:r>
        <w:rPr>
          <w:rFonts w:ascii="" w:hAnsi="" w:eastAsia=""/>
          <w:color w:val="000000"/>
          <w:sz w:val="23"/>
        </w:rPr>
        <w:t>/example.com/docs]</w:t>
      </w:r>
    </w:p>
    <w:p>
      <w:pPr>
        <w:autoSpaceDN w:val="0"/>
        <w:autoSpaceDE w:val="0"/>
        <w:widowControl/>
        <w:spacing w:line="230" w:lineRule="exact" w:before="40" w:after="0"/>
        <w:ind w:left="1148" w:right="0" w:firstLine="0"/>
        <w:jc w:val="left"/>
      </w:pPr>
      <w:r>
        <w:rPr>
          <w:rFonts w:ascii="" w:hAnsi="" w:eastAsia=""/>
          <w:color w:val="000000"/>
          <w:sz w:val="23"/>
        </w:rPr>
        <w:t xml:space="preserve">Community </w:t>
      </w:r>
      <w:r>
        <w:rPr>
          <w:spacing w:val="-2"/>
          <w:rFonts w:ascii="" w:hAnsi="" w:eastAsia=""/>
          <w:color w:val="000000"/>
          <w:sz w:val="23"/>
        </w:rPr>
        <w:t>F</w:t>
      </w:r>
      <w:r>
        <w:rPr>
          <w:rFonts w:ascii="" w:hAnsi="" w:eastAsia=""/>
          <w:color w:val="000000"/>
          <w:sz w:val="23"/>
        </w:rPr>
        <w:t>orum</w:t>
      </w:r>
      <w:r>
        <w:rPr>
          <w:rFonts w:ascii="" w:hAnsi="" w:eastAsia=""/>
          <w:color w:val="000000"/>
          <w:sz w:val="23"/>
        </w:rPr>
        <w:t>: [e.g., https:</w:t>
      </w:r>
      <w:r>
        <w:rPr>
          <w:spacing w:val="-26"/>
          <w:rFonts w:ascii="" w:hAnsi="" w:eastAsia=""/>
          <w:color w:val="000000"/>
          <w:sz w:val="23"/>
        </w:rPr>
        <w:t>/</w:t>
      </w:r>
      <w:r>
        <w:rPr>
          <w:rFonts w:ascii="" w:hAnsi="" w:eastAsia=""/>
          <w:color w:val="000000"/>
          <w:sz w:val="23"/>
        </w:rPr>
        <w:t>/forum.example.com]</w:t>
      </w:r>
    </w:p>
    <w:p>
      <w:pPr>
        <w:autoSpaceDN w:val="0"/>
        <w:autoSpaceDE w:val="0"/>
        <w:widowControl/>
        <w:spacing w:line="248" w:lineRule="exact" w:before="20" w:after="0"/>
        <w:ind w:left="1148" w:right="0" w:firstLine="0"/>
        <w:jc w:val="left"/>
      </w:pPr>
      <w:r>
        <w:rPr>
          <w:rFonts w:ascii="" w:hAnsi="" w:eastAsia=""/>
          <w:color w:val="000000"/>
          <w:sz w:val="23"/>
        </w:rPr>
        <w:t>Hours</w:t>
      </w:r>
      <w:r>
        <w:rPr>
          <w:w w:val="98.96816906536844"/>
          <w:rFonts w:ascii="" w:hAnsi="" w:eastAsia=""/>
          <w:color w:val="000000"/>
          <w:sz w:val="22"/>
        </w:rPr>
        <w:t>: [e.g., 9 AM</w:t>
      </w:r>
      <w:r>
        <w:rPr>
          <w:rFonts w:ascii="" w:hAnsi="" w:eastAsia=""/>
          <w:color w:val="000000"/>
          <w:sz w:val="23"/>
        </w:rPr>
        <w:t>–</w:t>
      </w:r>
      <w:r>
        <w:rPr>
          <w:w w:val="98.35378050151779"/>
          <w:rFonts w:ascii="" w:hAnsi="" w:eastAsia=""/>
          <w:color w:val="000000"/>
          <w:sz w:val="22"/>
        </w:rPr>
        <w:t>5 PM ES</w:t>
      </w:r>
      <w:r>
        <w:rPr>
          <w:spacing w:val="-26"/>
          <w:w w:val="98.35378050151779"/>
          <w:rFonts w:ascii="" w:hAnsi="" w:eastAsia=""/>
          <w:color w:val="000000"/>
          <w:sz w:val="22"/>
        </w:rPr>
        <w:t>T</w:t>
      </w:r>
      <w:r>
        <w:rPr>
          <w:w w:val="98.35378050151779"/>
          <w:rFonts w:ascii="" w:hAnsi="" w:eastAsia=""/>
          <w:color w:val="000000"/>
          <w:sz w:val="22"/>
        </w:rPr>
        <w:t>, Mond</w:t>
      </w:r>
      <w:r>
        <w:rPr>
          <w:spacing w:val="-2"/>
          <w:w w:val="98.35378050151779"/>
          <w:rFonts w:ascii="" w:hAnsi="" w:eastAsia=""/>
          <w:color w:val="000000"/>
          <w:sz w:val="22"/>
        </w:rPr>
        <w:t>a</w:t>
      </w:r>
      <w:r>
        <w:rPr>
          <w:w w:val="98.35378050151779"/>
          <w:rFonts w:ascii="" w:hAnsi="" w:eastAsia=""/>
          <w:color w:val="000000"/>
          <w:sz w:val="22"/>
        </w:rPr>
        <w:t>y</w:t>
      </w:r>
      <w:r>
        <w:rPr>
          <w:rFonts w:ascii="" w:hAnsi="" w:eastAsia=""/>
          <w:color w:val="000000"/>
          <w:sz w:val="23"/>
        </w:rPr>
        <w:t>–</w:t>
      </w:r>
      <w:r>
        <w:rPr>
          <w:spacing w:val="-2"/>
          <w:rFonts w:ascii="" w:hAnsi="" w:eastAsia=""/>
          <w:color w:val="000000"/>
          <w:sz w:val="22"/>
        </w:rPr>
        <w:t>F</w:t>
      </w:r>
      <w:r>
        <w:rPr>
          <w:rFonts w:ascii="" w:hAnsi="" w:eastAsia=""/>
          <w:color w:val="000000"/>
          <w:sz w:val="22"/>
        </w:rPr>
        <w:t>rid</w:t>
      </w:r>
      <w:r>
        <w:rPr>
          <w:spacing w:val="-2"/>
          <w:rFonts w:ascii="" w:hAnsi="" w:eastAsia=""/>
          <w:color w:val="000000"/>
          <w:sz w:val="22"/>
        </w:rPr>
        <w:t>a</w:t>
      </w:r>
      <w:r>
        <w:rPr>
          <w:rFonts w:ascii="" w:hAnsi="" w:eastAsia=""/>
          <w:color w:val="000000"/>
          <w:sz w:val="22"/>
        </w:rPr>
        <w:t>y]</w:t>
      </w:r>
    </w:p>
    <w:p>
      <w:pPr>
        <w:autoSpaceDN w:val="0"/>
        <w:autoSpaceDE w:val="0"/>
        <w:widowControl/>
        <w:spacing w:line="312" w:lineRule="exact" w:before="656" w:after="0"/>
        <w:ind w:left="548" w:right="0" w:firstLine="0"/>
        <w:jc w:val="left"/>
      </w:pPr>
      <w:r>
        <w:rPr>
          <w:rFonts w:ascii="" w:hAnsi="" w:eastAsia=""/>
          <w:color w:val="000000"/>
          <w:sz w:val="31"/>
        </w:rPr>
        <w:t xml:space="preserve">10. </w:t>
      </w:r>
      <w:r>
        <w:rPr>
          <w:spacing w:val="-8"/>
          <w:rFonts w:ascii="" w:hAnsi="" w:eastAsia=""/>
          <w:color w:val="000000"/>
          <w:sz w:val="31"/>
        </w:rPr>
        <w:t>A</w:t>
      </w:r>
      <w:r>
        <w:rPr>
          <w:rFonts w:ascii="" w:hAnsi="" w:eastAsia=""/>
          <w:color w:val="000000"/>
          <w:sz w:val="31"/>
        </w:rPr>
        <w:t>ppendix</w:t>
      </w:r>
    </w:p>
    <w:p>
      <w:pPr>
        <w:autoSpaceDN w:val="0"/>
        <w:autoSpaceDE w:val="0"/>
        <w:widowControl/>
        <w:spacing w:line="242" w:lineRule="exact" w:before="384" w:after="0"/>
        <w:ind w:left="548" w:right="0" w:firstLine="0"/>
        <w:jc w:val="left"/>
      </w:pPr>
      <w:r>
        <w:rPr>
          <w:rFonts w:ascii="" w:hAnsi="" w:eastAsia=""/>
          <w:color w:val="000000"/>
          <w:sz w:val="24"/>
        </w:rPr>
        <w:t>10.1</w:t>
      </w:r>
      <w:r>
        <w:rPr>
          <w:spacing w:val="-2"/>
          <w:rFonts w:ascii="" w:hAnsi="" w:eastAsia=""/>
          <w:color w:val="000000"/>
          <w:sz w:val="24"/>
        </w:rPr>
        <w:t xml:space="preserve"> </w:t>
      </w:r>
      <w:r>
        <w:rPr>
          <w:rFonts w:ascii="" w:hAnsi="" w:eastAsia=""/>
          <w:color w:val="000000"/>
          <w:sz w:val="24"/>
        </w:rPr>
        <w:t>Glos</w:t>
      </w:r>
      <w:r>
        <w:rPr>
          <w:spacing w:val="-2"/>
          <w:rFonts w:ascii="" w:hAnsi="" w:eastAsia=""/>
          <w:color w:val="000000"/>
          <w:sz w:val="24"/>
        </w:rPr>
        <w:t>s</w:t>
      </w:r>
      <w:r>
        <w:rPr>
          <w:rFonts w:ascii="" w:hAnsi="" w:eastAsia=""/>
          <w:color w:val="000000"/>
          <w:sz w:val="24"/>
        </w:rPr>
        <w:t>ary</w:t>
      </w:r>
    </w:p>
    <w:p>
      <w:pPr>
        <w:autoSpaceDN w:val="0"/>
        <w:autoSpaceDE w:val="0"/>
        <w:widowControl/>
        <w:spacing w:line="244" w:lineRule="exact" w:before="308" w:after="0"/>
        <w:ind w:left="0" w:right="0" w:firstLine="0"/>
        <w:jc w:val="center"/>
      </w:pPr>
      <w:r>
        <w:rPr>
          <w:rFonts w:ascii="" w:hAnsi="" w:eastAsia=""/>
          <w:color w:val="000000"/>
          <w:sz w:val="22"/>
        </w:rPr>
        <w:t>Client-Ser</w:t>
      </w:r>
      <w:r>
        <w:rPr>
          <w:spacing w:val="-2"/>
          <w:rFonts w:ascii="" w:hAnsi="" w:eastAsia=""/>
          <w:color w:val="000000"/>
          <w:sz w:val="22"/>
        </w:rPr>
        <w:t>v</w:t>
      </w:r>
      <w:r>
        <w:rPr>
          <w:rFonts w:ascii="" w:hAnsi="" w:eastAsia=""/>
          <w:color w:val="000000"/>
          <w:sz w:val="22"/>
        </w:rPr>
        <w:t>er</w:t>
      </w:r>
      <w:r>
        <w:rPr>
          <w:rFonts w:ascii="" w:hAnsi="" w:eastAsia=""/>
          <w:color w:val="000000"/>
          <w:sz w:val="23"/>
        </w:rPr>
        <w:t>: An a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chitectu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e whe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 xml:space="preserve">e the </w:t>
      </w:r>
      <w:r>
        <w:rPr>
          <w:spacing w:val="-2"/>
          <w:rFonts w:ascii="" w:hAnsi="" w:eastAsia=""/>
          <w:color w:val="000000"/>
          <w:sz w:val="23"/>
        </w:rPr>
        <w:t>c</w:t>
      </w:r>
      <w:r>
        <w:rPr>
          <w:rFonts w:ascii="" w:hAnsi="" w:eastAsia=""/>
          <w:color w:val="000000"/>
          <w:sz w:val="23"/>
        </w:rPr>
        <w:t>lient (</w:t>
      </w:r>
      <w:r>
        <w:rPr>
          <w:spacing w:val="-2"/>
          <w:rFonts w:ascii="" w:hAnsi="" w:eastAsia=""/>
          <w:color w:val="000000"/>
          <w:sz w:val="23"/>
        </w:rPr>
        <w:t>u</w:t>
      </w:r>
      <w:r>
        <w:rPr>
          <w:rFonts w:ascii="" w:hAnsi="" w:eastAsia=""/>
          <w:color w:val="000000"/>
          <w:sz w:val="23"/>
        </w:rPr>
        <w:t>ser d</w:t>
      </w:r>
      <w:r>
        <w:rPr>
          <w:spacing w:val="-2"/>
          <w:rFonts w:ascii="" w:hAnsi="" w:eastAsia=""/>
          <w:color w:val="000000"/>
          <w:sz w:val="23"/>
        </w:rPr>
        <w:t>e</w:t>
      </w:r>
      <w:r>
        <w:rPr>
          <w:rFonts w:ascii="" w:hAnsi="" w:eastAsia=""/>
          <w:color w:val="000000"/>
          <w:sz w:val="23"/>
        </w:rPr>
        <w:t>vice) communicates with a cent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al ser</w:t>
      </w:r>
      <w:r>
        <w:rPr>
          <w:spacing w:val="-2"/>
          <w:rFonts w:ascii="" w:hAnsi="" w:eastAsia=""/>
          <w:color w:val="000000"/>
          <w:sz w:val="23"/>
        </w:rPr>
        <w:t>v</w:t>
      </w:r>
      <w:r>
        <w:rPr>
          <w:rFonts w:ascii="" w:hAnsi="" w:eastAsia=""/>
          <w:color w:val="000000"/>
          <w:sz w:val="23"/>
        </w:rPr>
        <w:t xml:space="preserve">er 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</w:t>
      </w:r>
    </w:p>
    <w:p>
      <w:pPr>
        <w:autoSpaceDN w:val="0"/>
        <w:autoSpaceDE w:val="0"/>
        <w:widowControl/>
        <w:spacing w:line="228" w:lineRule="exact" w:before="42" w:after="0"/>
        <w:ind w:left="1148" w:right="0" w:firstLine="0"/>
        <w:jc w:val="left"/>
      </w:pPr>
      <w:r>
        <w:rPr>
          <w:rFonts w:ascii="" w:hAnsi="" w:eastAsia=""/>
          <w:color w:val="000000"/>
          <w:sz w:val="23"/>
        </w:rPr>
        <w:t>per</w:t>
      </w:r>
      <w:r>
        <w:rPr>
          <w:spacing w:val="-2"/>
          <w:rFonts w:ascii="" w:hAnsi="" w:eastAsia=""/>
          <w:color w:val="000000"/>
          <w:sz w:val="23"/>
        </w:rPr>
        <w:t>f</w:t>
      </w:r>
      <w:r>
        <w:rPr>
          <w:rFonts w:ascii="" w:hAnsi="" w:eastAsia=""/>
          <w:color w:val="000000"/>
          <w:sz w:val="23"/>
        </w:rPr>
        <w:t>orm tasks.</w:t>
      </w:r>
    </w:p>
    <w:p>
      <w:pPr>
        <w:autoSpaceDN w:val="0"/>
        <w:autoSpaceDE w:val="0"/>
        <w:widowControl/>
        <w:spacing w:line="270" w:lineRule="exact" w:before="0" w:after="0"/>
        <w:ind w:left="1148" w:right="2880" w:firstLine="0"/>
        <w:jc w:val="left"/>
      </w:pPr>
      <w:r>
        <w:rPr>
          <w:spacing w:val="-2"/>
          <w:w w:val="98.97342409360814"/>
          <w:rFonts w:ascii="" w:hAnsi="" w:eastAsia=""/>
          <w:color w:val="000000"/>
          <w:sz w:val="23"/>
        </w:rPr>
        <w:t>P</w:t>
      </w:r>
      <w:r>
        <w:rPr>
          <w:w w:val="98.97342409360814"/>
          <w:rFonts w:ascii="" w:hAnsi="" w:eastAsia=""/>
          <w:color w:val="000000"/>
          <w:sz w:val="23"/>
        </w:rPr>
        <w:t>erformance Counter</w:t>
      </w:r>
      <w:r>
        <w:rPr>
          <w:rFonts w:ascii="" w:hAnsi="" w:eastAsia=""/>
          <w:color w:val="000000"/>
          <w:sz w:val="23"/>
        </w:rPr>
        <w:t xml:space="preserve">: A metric in Perfmon used 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 moni</w:t>
      </w:r>
      <w:r>
        <w:rPr>
          <w:spacing w:val="-4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 xml:space="preserve">or system </w:t>
      </w:r>
      <w:r>
        <w:rPr>
          <w:spacing w:val="-2"/>
          <w:rFonts w:ascii="" w:hAnsi="" w:eastAsia=""/>
          <w:color w:val="000000"/>
          <w:sz w:val="23"/>
        </w:rPr>
        <w:t>p</w:t>
      </w:r>
      <w:r>
        <w:rPr>
          <w:rFonts w:ascii="" w:hAnsi="" w:eastAsia=""/>
          <w:color w:val="000000"/>
          <w:sz w:val="23"/>
        </w:rPr>
        <w:t>erfo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 xml:space="preserve">mance. </w:t>
      </w:r>
      <w:r>
        <w:rPr>
          <w:w w:val="102.18029490896366"/>
          <w:rFonts w:ascii="" w:hAnsi="" w:eastAsia=""/>
          <w:color w:val="000000"/>
          <w:sz w:val="22"/>
        </w:rPr>
        <w:t>Data Collec</w:t>
      </w:r>
      <w:r>
        <w:rPr>
          <w:spacing w:val="-2"/>
          <w:w w:val="102.18029490896366"/>
          <w:rFonts w:ascii="" w:hAnsi="" w:eastAsia=""/>
          <w:color w:val="000000"/>
          <w:sz w:val="22"/>
        </w:rPr>
        <w:t>t</w:t>
      </w:r>
      <w:r>
        <w:rPr>
          <w:w w:val="102.18029490896366"/>
          <w:rFonts w:ascii="" w:hAnsi="" w:eastAsia=""/>
          <w:color w:val="000000"/>
          <w:sz w:val="22"/>
        </w:rPr>
        <w:t>or Set</w:t>
      </w:r>
      <w:r>
        <w:rPr>
          <w:rFonts w:ascii="" w:hAnsi="" w:eastAsia=""/>
          <w:color w:val="000000"/>
          <w:sz w:val="23"/>
        </w:rPr>
        <w:t>: A g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 xml:space="preserve">oup of performance counters in </w:t>
      </w:r>
      <w:r>
        <w:rPr>
          <w:spacing w:val="-2"/>
          <w:rFonts w:ascii="" w:hAnsi="" w:eastAsia=""/>
          <w:color w:val="000000"/>
          <w:sz w:val="23"/>
        </w:rPr>
        <w:t>P</w:t>
      </w:r>
      <w:r>
        <w:rPr>
          <w:rFonts w:ascii="" w:hAnsi="" w:eastAsia=""/>
          <w:color w:val="000000"/>
          <w:sz w:val="23"/>
        </w:rPr>
        <w:t>erfmon for logging data.</w:t>
      </w:r>
    </w:p>
    <w:p>
      <w:pPr>
        <w:autoSpaceDN w:val="0"/>
        <w:autoSpaceDE w:val="0"/>
        <w:widowControl/>
        <w:spacing w:line="290" w:lineRule="exact" w:before="284" w:after="0"/>
        <w:ind w:left="548" w:right="0" w:firstLine="0"/>
        <w:jc w:val="left"/>
      </w:pPr>
      <w:r>
        <w:rPr>
          <w:rFonts w:ascii="" w:hAnsi="" w:eastAsia=""/>
          <w:color w:val="000000"/>
          <w:sz w:val="24"/>
        </w:rPr>
        <w:t>10.2</w:t>
      </w:r>
      <w:r>
        <w:rPr>
          <w:spacing w:val="-2"/>
          <w:rFonts w:ascii="" w:hAnsi="" w:eastAsia=""/>
          <w:color w:val="000000"/>
          <w:sz w:val="24"/>
        </w:rPr>
        <w:t xml:space="preserve"> </w:t>
      </w:r>
      <w:r>
        <w:rPr>
          <w:rFonts w:ascii="" w:hAnsi="" w:eastAsia=""/>
          <w:color w:val="000000"/>
          <w:sz w:val="24"/>
        </w:rPr>
        <w:t>Con</w:t>
      </w:r>
      <w:r>
        <w:rPr>
          <w:w w:val="98.77778512460215"/>
          <w:rFonts w:ascii="" w:hAnsi="" w:eastAsia=""/>
          <w:color w:val="000000"/>
          <w:sz w:val="27"/>
        </w:rPr>
        <w:t>fi</w:t>
      </w:r>
      <w:r>
        <w:rPr>
          <w:rFonts w:ascii="" w:hAnsi="" w:eastAsia=""/>
          <w:color w:val="000000"/>
          <w:sz w:val="24"/>
        </w:rPr>
        <w:t>gu</w:t>
      </w:r>
      <w:r>
        <w:rPr>
          <w:spacing w:val="-4"/>
          <w:rFonts w:ascii="" w:hAnsi="" w:eastAsia=""/>
          <w:color w:val="000000"/>
          <w:sz w:val="24"/>
        </w:rPr>
        <w:t>r</w:t>
      </w:r>
      <w:r>
        <w:rPr>
          <w:rFonts w:ascii="" w:hAnsi="" w:eastAsia=""/>
          <w:color w:val="000000"/>
          <w:sz w:val="24"/>
        </w:rPr>
        <w:t>ation File Re</w:t>
      </w:r>
      <w:r>
        <w:rPr>
          <w:spacing w:val="-4"/>
          <w:rFonts w:ascii="" w:hAnsi="" w:eastAsia=""/>
          <w:color w:val="000000"/>
          <w:sz w:val="24"/>
        </w:rPr>
        <w:t>f</w:t>
      </w:r>
      <w:r>
        <w:rPr>
          <w:rFonts w:ascii="" w:hAnsi="" w:eastAsia=""/>
          <w:color w:val="000000"/>
          <w:sz w:val="24"/>
        </w:rPr>
        <w:t>e</w:t>
      </w:r>
      <w:r>
        <w:rPr>
          <w:spacing w:val="-2"/>
          <w:rFonts w:ascii="" w:hAnsi="" w:eastAsia=""/>
          <w:color w:val="000000"/>
          <w:sz w:val="24"/>
        </w:rPr>
        <w:t>r</w:t>
      </w:r>
      <w:r>
        <w:rPr>
          <w:rFonts w:ascii="" w:hAnsi="" w:eastAsia=""/>
          <w:color w:val="000000"/>
          <w:sz w:val="24"/>
        </w:rPr>
        <w:t>ence</w:t>
      </w:r>
    </w:p>
    <w:p>
      <w:pPr>
        <w:autoSpaceDN w:val="0"/>
        <w:autoSpaceDE w:val="0"/>
        <w:widowControl/>
        <w:spacing w:line="274" w:lineRule="exact" w:before="314" w:after="0"/>
        <w:ind w:left="1148" w:right="0" w:firstLine="0"/>
        <w:jc w:val="left"/>
      </w:pPr>
      <w:r>
        <w:rPr>
          <w:rFonts w:ascii="" w:hAnsi="" w:eastAsia=""/>
          <w:color w:val="000000"/>
          <w:sz w:val="22"/>
        </w:rPr>
        <w:t>Ser</w:t>
      </w:r>
      <w:r>
        <w:rPr>
          <w:spacing w:val="-2"/>
          <w:rFonts w:ascii="" w:hAnsi="" w:eastAsia=""/>
          <w:color w:val="000000"/>
          <w:sz w:val="22"/>
        </w:rPr>
        <w:t>v</w:t>
      </w:r>
      <w:r>
        <w:rPr>
          <w:rFonts w:ascii="" w:hAnsi="" w:eastAsia=""/>
          <w:color w:val="000000"/>
          <w:sz w:val="22"/>
        </w:rPr>
        <w:t>er Con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g</w:t>
      </w:r>
      <w:r>
        <w:rPr>
          <w:rFonts w:ascii="" w:hAnsi="" w:eastAsia=""/>
          <w:color w:val="000000"/>
          <w:sz w:val="22"/>
        </w:rPr>
        <w:t xml:space="preserve"> (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server.config</w:t>
      </w:r>
      <w:r>
        <w:rPr>
          <w:rFonts w:ascii="" w:hAnsi="" w:eastAsia=""/>
          <w:color w:val="000000"/>
          <w:sz w:val="22"/>
        </w:rPr>
        <w:t>):</w:t>
      </w:r>
    </w:p>
    <w:p>
      <w:pPr>
        <w:autoSpaceDN w:val="0"/>
        <w:autoSpaceDE w:val="0"/>
        <w:widowControl/>
        <w:spacing w:line="266" w:lineRule="exact" w:before="372" w:after="0"/>
        <w:ind w:left="1340" w:right="0" w:firstLine="0"/>
        <w:jc w:val="left"/>
      </w:pPr>
      <w:r>
        <w:rPr>
          <w:spacing w:val="1"/>
          <w:rFonts w:ascii="f83W1vsh+DroidSansMono" w:hAnsi="f83W1vsh+DroidSansMono" w:eastAsia="f83W1vsh+DroidSansMono"/>
          <w:color w:val="CCCCCC"/>
          <w:sz w:val="23"/>
        </w:rPr>
        <w:t>[</w:t>
      </w:r>
      <w:r>
        <w:rPr>
          <w:spacing w:val="-1"/>
          <w:rFonts w:ascii="zAEnIOV5+DroidSansMono" w:hAnsi="zAEnIOV5+DroidSansMono" w:eastAsia="zAEnIOV5+DroidSansMono"/>
          <w:color w:val="CC99CC"/>
          <w:sz w:val="23"/>
        </w:rPr>
        <w:t>Database</w:t>
      </w:r>
      <w:r>
        <w:rPr>
          <w:spacing w:val="1"/>
          <w:rFonts w:ascii="f83W1vsh+DroidSansMono" w:hAnsi="f83W1vsh+DroidSansMono" w:eastAsia="f83W1vsh+DroidSansMono"/>
          <w:color w:val="CCCCCC"/>
          <w:sz w:val="23"/>
        </w:rPr>
        <w:t>]</w:t>
      </w:r>
    </w:p>
    <w:p>
      <w:pPr>
        <w:autoSpaceDN w:val="0"/>
        <w:autoSpaceDE w:val="0"/>
        <w:widowControl/>
        <w:spacing w:line="264" w:lineRule="exact" w:before="78" w:after="0"/>
        <w:ind w:left="1340" w:right="0" w:firstLine="0"/>
        <w:jc w:val="left"/>
      </w:pPr>
      <w:r>
        <w:rPr>
          <w:spacing w:val="-1"/>
          <w:rFonts w:ascii="9RG64OEh+DroidSansMono" w:hAnsi="9RG64OEh+DroidSansMono" w:eastAsia="9RG64OEh+DroidSansMono"/>
          <w:color w:val="E27779"/>
          <w:sz w:val="23"/>
        </w:rPr>
        <w:t>Con</w:t>
      </w:r>
      <w:r>
        <w:rPr>
          <w:spacing w:val="-3"/>
          <w:rFonts w:ascii="9RG64OEh+DroidSansMono" w:hAnsi="9RG64OEh+DroidSansMono" w:eastAsia="9RG64OEh+DroidSansMono"/>
          <w:color w:val="E27779"/>
          <w:sz w:val="23"/>
        </w:rPr>
        <w:t>n</w:t>
      </w:r>
      <w:r>
        <w:rPr>
          <w:spacing w:val="-1"/>
          <w:rFonts w:ascii="9RG64OEh+DroidSansMono" w:hAnsi="9RG64OEh+DroidSansMono" w:eastAsia="9RG64OEh+DroidSansMono"/>
          <w:color w:val="E27779"/>
          <w:sz w:val="23"/>
        </w:rPr>
        <w:t>ectionString</w:t>
      </w:r>
      <w:r>
        <w:rPr>
          <w:spacing w:val="-1"/>
          <w:rFonts w:ascii="f83W1vsh+DroidSansMono" w:hAnsi="f83W1vsh+DroidSansMono" w:eastAsia="f83W1vsh+DroidSansMono"/>
          <w:color w:val="CCCCCC"/>
          <w:sz w:val="23"/>
        </w:rPr>
        <w:t>=</w:t>
      </w:r>
      <w:r>
        <w:rPr>
          <w:spacing w:val="-1"/>
          <w:rFonts w:ascii="zPyohVef+DroidSansMono" w:hAnsi="zPyohVef+DroidSansMono" w:eastAsia="zPyohVef+DroidSansMono"/>
          <w:color w:val="7DC699"/>
          <w:sz w:val="23"/>
        </w:rPr>
        <w:t>Server=loca</w:t>
      </w:r>
      <w:r>
        <w:rPr>
          <w:spacing w:val="-3"/>
          <w:rFonts w:ascii="zPyohVef+DroidSansMono" w:hAnsi="zPyohVef+DroidSansMono" w:eastAsia="zPyohVef+DroidSansMono"/>
          <w:color w:val="7DC699"/>
          <w:sz w:val="23"/>
        </w:rPr>
        <w:t>l</w:t>
      </w:r>
      <w:r>
        <w:rPr>
          <w:spacing w:val="-1"/>
          <w:rFonts w:ascii="zPyohVef+DroidSansMono" w:hAnsi="zPyohVef+DroidSansMono" w:eastAsia="zPyohVef+DroidSansMono"/>
          <w:color w:val="7DC699"/>
          <w:sz w:val="23"/>
        </w:rPr>
        <w:t>host;Database</w:t>
      </w:r>
      <w:r>
        <w:rPr>
          <w:spacing w:val="-3"/>
          <w:rFonts w:ascii="zPyohVef+DroidSansMono" w:hAnsi="zPyohVef+DroidSansMono" w:eastAsia="zPyohVef+DroidSansMono"/>
          <w:color w:val="7DC699"/>
          <w:sz w:val="23"/>
        </w:rPr>
        <w:t>=</w:t>
      </w:r>
      <w:r>
        <w:rPr>
          <w:spacing w:val="-1"/>
          <w:rFonts w:ascii="zPyohVef+DroidSansMono" w:hAnsi="zPyohVef+DroidSansMono" w:eastAsia="zPyohVef+DroidSansMono"/>
          <w:color w:val="7DC699"/>
          <w:sz w:val="23"/>
        </w:rPr>
        <w:t>appdb;User=admin</w:t>
      </w:r>
      <w:r>
        <w:rPr>
          <w:spacing w:val="-3"/>
          <w:rFonts w:ascii="zPyohVef+DroidSansMono" w:hAnsi="zPyohVef+DroidSansMono" w:eastAsia="zPyohVef+DroidSansMono"/>
          <w:color w:val="7DC699"/>
          <w:sz w:val="23"/>
        </w:rPr>
        <w:t>;</w:t>
      </w:r>
      <w:r>
        <w:rPr>
          <w:spacing w:val="-1"/>
          <w:rFonts w:ascii="zPyohVef+DroidSansMono" w:hAnsi="zPyohVef+DroidSansMono" w:eastAsia="zPyohVef+DroidSansMono"/>
          <w:color w:val="7DC699"/>
          <w:sz w:val="23"/>
        </w:rPr>
        <w:t>Password=secu</w:t>
      </w:r>
    </w:p>
    <w:p>
      <w:pPr>
        <w:autoSpaceDN w:val="0"/>
        <w:autoSpaceDE w:val="0"/>
        <w:widowControl/>
        <w:spacing w:line="264" w:lineRule="exact" w:before="66" w:after="0"/>
        <w:ind w:left="1340" w:right="0" w:firstLine="0"/>
        <w:jc w:val="left"/>
      </w:pPr>
      <w:r>
        <w:rPr>
          <w:spacing w:val="1"/>
          <w:rFonts w:ascii="zPyohVef+DroidSansMono" w:hAnsi="zPyohVef+DroidSansMono" w:eastAsia="zPyohVef+DroidSansMono"/>
          <w:color w:val="7DC699"/>
          <w:sz w:val="23"/>
        </w:rPr>
        <w:t>re1</w:t>
      </w:r>
      <w:r>
        <w:rPr>
          <w:spacing w:val="-1"/>
          <w:rFonts w:ascii="zPyohVef+DroidSansMono" w:hAnsi="zPyohVef+DroidSansMono" w:eastAsia="zPyohVef+DroidSansMono"/>
          <w:color w:val="7DC699"/>
          <w:sz w:val="23"/>
        </w:rPr>
        <w:t>2</w:t>
      </w:r>
      <w:r>
        <w:rPr>
          <w:spacing w:val="1"/>
          <w:rFonts w:ascii="zPyohVef+DroidSansMono" w:hAnsi="zPyohVef+DroidSansMono" w:eastAsia="zPyohVef+DroidSansMono"/>
          <w:color w:val="7DC699"/>
          <w:sz w:val="23"/>
        </w:rPr>
        <w:t>3</w:t>
      </w:r>
    </w:p>
    <w:p>
      <w:pPr>
        <w:autoSpaceDN w:val="0"/>
        <w:autoSpaceDE w:val="0"/>
        <w:widowControl/>
        <w:spacing w:line="266" w:lineRule="exact" w:before="82" w:after="0"/>
        <w:ind w:left="1340" w:right="0" w:firstLine="0"/>
        <w:jc w:val="left"/>
      </w:pPr>
      <w:r>
        <w:rPr>
          <w:spacing w:val="1"/>
          <w:rFonts w:ascii="f83W1vsh+DroidSansMono" w:hAnsi="f83W1vsh+DroidSansMono" w:eastAsia="f83W1vsh+DroidSansMono"/>
          <w:color w:val="CCCCCC"/>
          <w:sz w:val="23"/>
        </w:rPr>
        <w:t>[</w:t>
      </w:r>
      <w:r>
        <w:rPr>
          <w:spacing w:val="-1"/>
          <w:rFonts w:ascii="zAEnIOV5+DroidSansMono" w:hAnsi="zAEnIOV5+DroidSansMono" w:eastAsia="zAEnIOV5+DroidSansMono"/>
          <w:color w:val="CC99CC"/>
          <w:sz w:val="23"/>
        </w:rPr>
        <w:t>Network</w:t>
      </w:r>
      <w:r>
        <w:rPr>
          <w:spacing w:val="1"/>
          <w:rFonts w:ascii="f83W1vsh+DroidSansMono" w:hAnsi="f83W1vsh+DroidSansMono" w:eastAsia="f83W1vsh+DroidSansMono"/>
          <w:color w:val="CCCCCC"/>
          <w:sz w:val="23"/>
        </w:rPr>
        <w:t>]</w:t>
      </w:r>
    </w:p>
    <w:p>
      <w:pPr>
        <w:autoSpaceDN w:val="0"/>
        <w:autoSpaceDE w:val="0"/>
        <w:widowControl/>
        <w:spacing w:line="264" w:lineRule="exact" w:before="78" w:after="0"/>
        <w:ind w:left="1340" w:right="0" w:firstLine="0"/>
        <w:jc w:val="left"/>
      </w:pPr>
      <w:r>
        <w:rPr>
          <w:spacing w:val="-1"/>
          <w:rFonts w:ascii="9RG64OEh+DroidSansMono" w:hAnsi="9RG64OEh+DroidSansMono" w:eastAsia="9RG64OEh+DroidSansMono"/>
          <w:color w:val="E27779"/>
          <w:sz w:val="23"/>
        </w:rPr>
        <w:t>Port</w:t>
      </w:r>
      <w:r>
        <w:rPr>
          <w:spacing w:val="-1"/>
          <w:rFonts w:ascii="f83W1vsh+DroidSansMono" w:hAnsi="f83W1vsh+DroidSansMono" w:eastAsia="f83W1vsh+DroidSansMono"/>
          <w:color w:val="CCCCCC"/>
          <w:sz w:val="23"/>
        </w:rPr>
        <w:t>=</w:t>
      </w:r>
      <w:r>
        <w:rPr>
          <w:spacing w:val="-1"/>
          <w:rFonts w:ascii="zPyohVef+DroidSansMono" w:hAnsi="zPyohVef+DroidSansMono" w:eastAsia="zPyohVef+DroidSansMono"/>
          <w:color w:val="7DC699"/>
          <w:sz w:val="23"/>
        </w:rPr>
        <w:t>8080</w:t>
      </w:r>
    </w:p>
    <w:p>
      <w:pPr>
        <w:autoSpaceDN w:val="0"/>
        <w:autoSpaceDE w:val="0"/>
        <w:widowControl/>
        <w:spacing w:line="266" w:lineRule="exact" w:before="82" w:after="0"/>
        <w:ind w:left="1340" w:right="0" w:firstLine="0"/>
        <w:jc w:val="left"/>
      </w:pPr>
      <w:r>
        <w:rPr>
          <w:spacing w:val="1"/>
          <w:rFonts w:ascii="f83W1vsh+DroidSansMono" w:hAnsi="f83W1vsh+DroidSansMono" w:eastAsia="f83W1vsh+DroidSansMono"/>
          <w:color w:val="CCCCCC"/>
          <w:sz w:val="23"/>
        </w:rPr>
        <w:t>[</w:t>
      </w:r>
      <w:r>
        <w:rPr>
          <w:spacing w:val="-1"/>
          <w:rFonts w:ascii="zAEnIOV5+DroidSansMono" w:hAnsi="zAEnIOV5+DroidSansMono" w:eastAsia="zAEnIOV5+DroidSansMono"/>
          <w:color w:val="CC99CC"/>
          <w:sz w:val="23"/>
        </w:rPr>
        <w:t>Logging</w:t>
      </w:r>
      <w:r>
        <w:rPr>
          <w:spacing w:val="1"/>
          <w:rFonts w:ascii="f83W1vsh+DroidSansMono" w:hAnsi="f83W1vsh+DroidSansMono" w:eastAsia="f83W1vsh+DroidSansMono"/>
          <w:color w:val="CCCCCC"/>
          <w:sz w:val="23"/>
        </w:rPr>
        <w:t>]</w:t>
      </w:r>
    </w:p>
    <w:p>
      <w:pPr>
        <w:autoSpaceDN w:val="0"/>
        <w:autoSpaceDE w:val="0"/>
        <w:widowControl/>
        <w:spacing w:line="264" w:lineRule="exact" w:before="78" w:after="0"/>
        <w:ind w:left="1340" w:right="0" w:firstLine="0"/>
        <w:jc w:val="left"/>
      </w:pPr>
      <w:r>
        <w:rPr>
          <w:spacing w:val="-1"/>
          <w:rFonts w:ascii="9RG64OEh+DroidSansMono" w:hAnsi="9RG64OEh+DroidSansMono" w:eastAsia="9RG64OEh+DroidSansMono"/>
          <w:color w:val="E27779"/>
          <w:sz w:val="23"/>
        </w:rPr>
        <w:t>Log</w:t>
      </w:r>
      <w:r>
        <w:rPr>
          <w:spacing w:val="-3"/>
          <w:rFonts w:ascii="9RG64OEh+DroidSansMono" w:hAnsi="9RG64OEh+DroidSansMono" w:eastAsia="9RG64OEh+DroidSansMono"/>
          <w:color w:val="E27779"/>
          <w:sz w:val="23"/>
        </w:rPr>
        <w:t>L</w:t>
      </w:r>
      <w:r>
        <w:rPr>
          <w:spacing w:val="-1"/>
          <w:rFonts w:ascii="9RG64OEh+DroidSansMono" w:hAnsi="9RG64OEh+DroidSansMono" w:eastAsia="9RG64OEh+DroidSansMono"/>
          <w:color w:val="E27779"/>
          <w:sz w:val="23"/>
        </w:rPr>
        <w:t>evel</w:t>
      </w:r>
      <w:r>
        <w:rPr>
          <w:spacing w:val="-1"/>
          <w:rFonts w:ascii="f83W1vsh+DroidSansMono" w:hAnsi="f83W1vsh+DroidSansMono" w:eastAsia="f83W1vsh+DroidSansMono"/>
          <w:color w:val="CCCCCC"/>
          <w:sz w:val="23"/>
        </w:rPr>
        <w:t>=</w:t>
      </w:r>
      <w:r>
        <w:rPr>
          <w:spacing w:val="1"/>
          <w:rFonts w:ascii="zPyohVef+DroidSansMono" w:hAnsi="zPyohVef+DroidSansMono" w:eastAsia="zPyohVef+DroidSansMono"/>
          <w:color w:val="7DC699"/>
          <w:sz w:val="23"/>
        </w:rPr>
        <w:t>IN</w:t>
      </w:r>
      <w:r>
        <w:rPr>
          <w:spacing w:val="-1"/>
          <w:rFonts w:ascii="zPyohVef+DroidSansMono" w:hAnsi="zPyohVef+DroidSansMono" w:eastAsia="zPyohVef+DroidSansMono"/>
          <w:color w:val="7DC699"/>
          <w:sz w:val="23"/>
        </w:rPr>
        <w:t>F</w:t>
      </w:r>
      <w:r>
        <w:rPr>
          <w:spacing w:val="1"/>
          <w:rFonts w:ascii="zPyohVef+DroidSansMono" w:hAnsi="zPyohVef+DroidSansMono" w:eastAsia="zPyohVef+DroidSansMono"/>
          <w:color w:val="7DC699"/>
          <w:sz w:val="23"/>
        </w:rPr>
        <w:t>O</w:t>
      </w:r>
    </w:p>
    <w:p>
      <w:pPr>
        <w:sectPr>
          <w:pgSz w:w="12240" w:h="16320"/>
          <w:pgMar w:top="0" w:right="0" w:bottom="40" w:left="0" w:header="720" w:footer="720" w:gutter="0"/>
          <w:cols w:num="1" w:equalWidth="0" w:space="72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76" w:lineRule="exact" w:before="12" w:after="0"/>
        <w:ind w:left="1148" w:right="0" w:firstLine="0"/>
        <w:jc w:val="left"/>
      </w:pPr>
      <w:r>
        <w:rPr>
          <w:w w:val="101.26976745194591"/>
          <w:rFonts w:ascii="" w:hAnsi="" w:eastAsia=""/>
          <w:color w:val="000000"/>
          <w:sz w:val="22"/>
        </w:rPr>
        <w:t>Client Con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g</w:t>
      </w:r>
      <w:r>
        <w:rPr>
          <w:rFonts w:ascii="" w:hAnsi="" w:eastAsia=""/>
          <w:color w:val="000000"/>
          <w:sz w:val="22"/>
        </w:rPr>
        <w:t xml:space="preserve"> (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-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fi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g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.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w w:val="101.175420087478"/>
          <w:rFonts w:ascii="" w:hAnsi="" w:eastAsia=""/>
          <w:color w:val="000000"/>
          <w:sz w:val="22"/>
        </w:rPr>
        <w:t>):</w:t>
      </w:r>
      <w:r>
        <w:drawing>
          <wp:anchor xmlns:a="http://schemas.openxmlformats.org/drawingml/2006/main" xmlns:pic="http://schemas.openxmlformats.org/drawingml/2006/picture" distT="0" distB="0" distL="0" distR="0" simplePos="0" relativeHeight="10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38100</wp:posOffset>
            </wp:positionV>
            <wp:extent cx="7772400" cy="9982200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82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22000" behindDoc="1" locked="0" layoutInCell="1" allowOverlap="1">
            <wp:simplePos x="0" y="0"/>
            <wp:positionH relativeFrom="page">
              <wp:posOffset>734060</wp:posOffset>
            </wp:positionH>
            <wp:positionV relativeFrom="page">
              <wp:posOffset>247650</wp:posOffset>
            </wp:positionV>
            <wp:extent cx="6685280" cy="1176271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85280" cy="117627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5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2914650</wp:posOffset>
            </wp:positionV>
            <wp:extent cx="7066280" cy="21157"/>
            <wp:wrapNone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1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4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2038350</wp:posOffset>
            </wp:positionV>
            <wp:extent cx="7066280" cy="21157"/>
            <wp:wrapNone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1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1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1572260</wp:posOffset>
            </wp:positionV>
            <wp:extent cx="7066280" cy="21157"/>
            <wp:wrapNone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1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6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2923540</wp:posOffset>
            </wp:positionV>
            <wp:extent cx="7066280" cy="12694"/>
            <wp:wrapNone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1269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2000" behindDoc="1" locked="0" layoutInCell="1" allowOverlap="1">
            <wp:simplePos x="0" y="0"/>
            <wp:positionH relativeFrom="page">
              <wp:posOffset>353060</wp:posOffset>
            </wp:positionH>
            <wp:positionV relativeFrom="page">
              <wp:posOffset>1581150</wp:posOffset>
            </wp:positionV>
            <wp:extent cx="7066280" cy="12694"/>
            <wp:wrapNone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1269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9000" behindDoc="1" locked="0" layoutInCell="1" allowOverlap="1">
            <wp:simplePos x="0" y="0"/>
            <wp:positionH relativeFrom="page">
              <wp:posOffset>581660</wp:posOffset>
            </wp:positionH>
            <wp:positionV relativeFrom="page">
              <wp:posOffset>2313940</wp:posOffset>
            </wp:positionV>
            <wp:extent cx="46990" cy="4699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21000" behindDoc="1" locked="0" layoutInCell="1" allowOverlap="1">
            <wp:simplePos x="0" y="0"/>
            <wp:positionH relativeFrom="page">
              <wp:posOffset>581660</wp:posOffset>
            </wp:positionH>
            <wp:positionV relativeFrom="page">
              <wp:posOffset>2656840</wp:posOffset>
            </wp:positionV>
            <wp:extent cx="46990" cy="4699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8000" behindDoc="1" locked="0" layoutInCell="1" allowOverlap="1">
            <wp:simplePos x="0" y="0"/>
            <wp:positionH relativeFrom="page">
              <wp:posOffset>581660</wp:posOffset>
            </wp:positionH>
            <wp:positionV relativeFrom="page">
              <wp:posOffset>66040</wp:posOffset>
            </wp:positionV>
            <wp:extent cx="46990" cy="46990"/>
            <wp:wrapNone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20000" behindDoc="1" locked="0" layoutInCell="1" allowOverlap="1">
            <wp:simplePos x="0" y="0"/>
            <wp:positionH relativeFrom="page">
              <wp:posOffset>581660</wp:posOffset>
            </wp:positionH>
            <wp:positionV relativeFrom="page">
              <wp:posOffset>2486660</wp:posOffset>
            </wp:positionV>
            <wp:extent cx="46990" cy="46990"/>
            <wp:wrapNone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90" cy="469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7000" behindDoc="1" locked="0" layoutInCell="1" allowOverlap="1">
            <wp:simplePos x="0" y="0"/>
            <wp:positionH relativeFrom="page">
              <wp:posOffset>7410450</wp:posOffset>
            </wp:positionH>
            <wp:positionV relativeFrom="page">
              <wp:posOffset>2914650</wp:posOffset>
            </wp:positionV>
            <wp:extent cx="8890" cy="14817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1481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13000" behindDoc="1" locked="0" layoutInCell="1" allowOverlap="1">
            <wp:simplePos x="0" y="0"/>
            <wp:positionH relativeFrom="page">
              <wp:posOffset>7410450</wp:posOffset>
            </wp:positionH>
            <wp:positionV relativeFrom="page">
              <wp:posOffset>1572260</wp:posOffset>
            </wp:positionV>
            <wp:extent cx="8890" cy="14817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1481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4" w:lineRule="exact" w:before="370" w:after="0"/>
        <w:ind w:left="1340" w:right="0" w:firstLine="0"/>
        <w:jc w:val="left"/>
      </w:pPr>
      <w:r>
        <w:rPr>
          <w:spacing w:val="1"/>
          <w:rFonts w:ascii="f83W1vsh+DroidSansMono" w:hAnsi="f83W1vsh+DroidSansMono" w:eastAsia="f83W1vsh+DroidSansMono"/>
          <w:color w:val="CCCCCC"/>
          <w:sz w:val="23"/>
        </w:rPr>
        <w:t>[</w:t>
      </w:r>
      <w:r>
        <w:rPr>
          <w:spacing w:val="-1"/>
          <w:rFonts w:ascii="zAEnIOV5+DroidSansMono" w:hAnsi="zAEnIOV5+DroidSansMono" w:eastAsia="zAEnIOV5+DroidSansMono"/>
          <w:color w:val="CC99CC"/>
          <w:sz w:val="23"/>
        </w:rPr>
        <w:t>Server</w:t>
      </w:r>
      <w:r>
        <w:rPr>
          <w:spacing w:val="-1"/>
          <w:rFonts w:ascii="f83W1vsh+DroidSansMono" w:hAnsi="f83W1vsh+DroidSansMono" w:eastAsia="f83W1vsh+DroidSansMono"/>
          <w:color w:val="CCCCCC"/>
          <w:sz w:val="23"/>
        </w:rPr>
        <w:t>]</w:t>
      </w:r>
    </w:p>
    <w:p>
      <w:pPr>
        <w:autoSpaceDN w:val="0"/>
        <w:autoSpaceDE w:val="0"/>
        <w:widowControl/>
        <w:spacing w:line="266" w:lineRule="exact" w:before="82" w:after="0"/>
        <w:ind w:left="1340" w:right="0" w:firstLine="0"/>
        <w:jc w:val="left"/>
      </w:pPr>
      <w:r>
        <w:rPr>
          <w:spacing w:val="1"/>
          <w:rFonts w:ascii="9RG64OEh+DroidSansMono" w:hAnsi="9RG64OEh+DroidSansMono" w:eastAsia="9RG64OEh+DroidSansMono"/>
          <w:color w:val="E27779"/>
          <w:sz w:val="23"/>
        </w:rPr>
        <w:t>Add</w:t>
      </w:r>
      <w:r>
        <w:rPr>
          <w:spacing w:val="-1"/>
          <w:rFonts w:ascii="9RG64OEh+DroidSansMono" w:hAnsi="9RG64OEh+DroidSansMono" w:eastAsia="9RG64OEh+DroidSansMono"/>
          <w:color w:val="E27779"/>
          <w:sz w:val="23"/>
        </w:rPr>
        <w:t>r</w:t>
      </w:r>
      <w:r>
        <w:rPr>
          <w:spacing w:val="1"/>
          <w:rFonts w:ascii="9RG64OEh+DroidSansMono" w:hAnsi="9RG64OEh+DroidSansMono" w:eastAsia="9RG64OEh+DroidSansMono"/>
          <w:color w:val="E27779"/>
          <w:sz w:val="23"/>
        </w:rPr>
        <w:t>ess</w:t>
      </w:r>
      <w:r>
        <w:rPr>
          <w:spacing w:val="-1"/>
          <w:rFonts w:ascii="f83W1vsh+DroidSansMono" w:hAnsi="f83W1vsh+DroidSansMono" w:eastAsia="f83W1vsh+DroidSansMono"/>
          <w:color w:val="CCCCCC"/>
          <w:sz w:val="23"/>
        </w:rPr>
        <w:t>=</w:t>
      </w:r>
      <w:r>
        <w:rPr>
          <w:spacing w:val="-1"/>
          <w:rFonts w:ascii="zPyohVef+DroidSansMono" w:hAnsi="zPyohVef+DroidSansMono" w:eastAsia="zPyohVef+DroidSansMono"/>
          <w:color w:val="7DC699"/>
          <w:sz w:val="23"/>
        </w:rPr>
        <w:t>h</w:t>
      </w:r>
      <w:r>
        <w:rPr>
          <w:spacing w:val="1"/>
          <w:rFonts w:ascii="zPyohVef+DroidSansMono" w:hAnsi="zPyohVef+DroidSansMono" w:eastAsia="zPyohVef+DroidSansMono"/>
          <w:color w:val="7DC699"/>
          <w:sz w:val="23"/>
        </w:rPr>
        <w:t>ttps://[server-i</w:t>
      </w:r>
      <w:r>
        <w:rPr>
          <w:spacing w:val="-1"/>
          <w:rFonts w:ascii="zPyohVef+DroidSansMono" w:hAnsi="zPyohVef+DroidSansMono" w:eastAsia="zPyohVef+DroidSansMono"/>
          <w:color w:val="7DC699"/>
          <w:sz w:val="23"/>
        </w:rPr>
        <w:t>p</w:t>
      </w:r>
      <w:r>
        <w:rPr>
          <w:spacing w:val="1"/>
          <w:rFonts w:ascii="zPyohVef+DroidSansMono" w:hAnsi="zPyohVef+DroidSansMono" w:eastAsia="zPyohVef+DroidSansMono"/>
          <w:color w:val="7DC699"/>
          <w:sz w:val="23"/>
        </w:rPr>
        <w:t>]:8080</w:t>
      </w:r>
    </w:p>
    <w:p>
      <w:pPr>
        <w:autoSpaceDN w:val="0"/>
        <w:autoSpaceDE w:val="0"/>
        <w:widowControl/>
        <w:spacing w:line="264" w:lineRule="exact" w:before="78" w:after="0"/>
        <w:ind w:left="1340" w:right="0" w:firstLine="0"/>
        <w:jc w:val="left"/>
      </w:pPr>
      <w:r>
        <w:rPr>
          <w:spacing w:val="1"/>
          <w:rFonts w:ascii="f83W1vsh+DroidSansMono" w:hAnsi="f83W1vsh+DroidSansMono" w:eastAsia="f83W1vsh+DroidSansMono"/>
          <w:color w:val="CCCCCC"/>
          <w:sz w:val="23"/>
        </w:rPr>
        <w:t>[</w:t>
      </w:r>
      <w:r>
        <w:rPr>
          <w:spacing w:val="-1"/>
          <w:rFonts w:ascii="zAEnIOV5+DroidSansMono" w:hAnsi="zAEnIOV5+DroidSansMono" w:eastAsia="zAEnIOV5+DroidSansMono"/>
          <w:color w:val="CC99CC"/>
          <w:sz w:val="23"/>
        </w:rPr>
        <w:t>User</w:t>
      </w:r>
      <w:r>
        <w:rPr>
          <w:spacing w:val="-1"/>
          <w:rFonts w:ascii="f83W1vsh+DroidSansMono" w:hAnsi="f83W1vsh+DroidSansMono" w:eastAsia="f83W1vsh+DroidSansMono"/>
          <w:color w:val="CCCCCC"/>
          <w:sz w:val="23"/>
        </w:rPr>
        <w:t>]</w:t>
      </w:r>
    </w:p>
    <w:p>
      <w:pPr>
        <w:autoSpaceDN w:val="0"/>
        <w:autoSpaceDE w:val="0"/>
        <w:widowControl/>
        <w:spacing w:line="264" w:lineRule="exact" w:before="66" w:after="0"/>
        <w:ind w:left="1340" w:right="0" w:firstLine="0"/>
        <w:jc w:val="left"/>
      </w:pPr>
      <w:r>
        <w:rPr>
          <w:spacing w:val="1"/>
          <w:rFonts w:ascii="9RG64OEh+DroidSansMono" w:hAnsi="9RG64OEh+DroidSansMono" w:eastAsia="9RG64OEh+DroidSansMono"/>
          <w:color w:val="E27779"/>
          <w:sz w:val="23"/>
        </w:rPr>
        <w:t>The</w:t>
      </w:r>
      <w:r>
        <w:rPr>
          <w:spacing w:val="-1"/>
          <w:rFonts w:ascii="9RG64OEh+DroidSansMono" w:hAnsi="9RG64OEh+DroidSansMono" w:eastAsia="9RG64OEh+DroidSansMono"/>
          <w:color w:val="E27779"/>
          <w:sz w:val="23"/>
        </w:rPr>
        <w:t>m</w:t>
      </w:r>
      <w:r>
        <w:rPr>
          <w:spacing w:val="1"/>
          <w:rFonts w:ascii="9RG64OEh+DroidSansMono" w:hAnsi="9RG64OEh+DroidSansMono" w:eastAsia="9RG64OEh+DroidSansMono"/>
          <w:color w:val="E27779"/>
          <w:sz w:val="23"/>
        </w:rPr>
        <w:t>e</w:t>
      </w:r>
      <w:r>
        <w:rPr>
          <w:spacing w:val="-1"/>
          <w:rFonts w:ascii="f83W1vsh+DroidSansMono" w:hAnsi="f83W1vsh+DroidSansMono" w:eastAsia="f83W1vsh+DroidSansMono"/>
          <w:color w:val="CCCCCC"/>
          <w:sz w:val="23"/>
        </w:rPr>
        <w:t>=</w:t>
      </w:r>
      <w:r>
        <w:rPr>
          <w:spacing w:val="1"/>
          <w:rFonts w:ascii="zPyohVef+DroidSansMono" w:hAnsi="zPyohVef+DroidSansMono" w:eastAsia="zPyohVef+DroidSansMono"/>
          <w:color w:val="7DC699"/>
          <w:sz w:val="23"/>
        </w:rPr>
        <w:t>Dark</w:t>
      </w:r>
    </w:p>
    <w:p>
      <w:pPr>
        <w:autoSpaceDN w:val="0"/>
        <w:autoSpaceDE w:val="0"/>
        <w:widowControl/>
        <w:spacing w:line="308" w:lineRule="exact" w:before="916" w:after="0"/>
        <w:ind w:left="548" w:right="0" w:firstLine="0"/>
        <w:jc w:val="left"/>
      </w:pPr>
      <w:r>
        <w:rPr>
          <w:rFonts w:ascii="" w:hAnsi="" w:eastAsia=""/>
          <w:color w:val="000000"/>
          <w:sz w:val="31"/>
        </w:rPr>
        <w:t>Notes</w:t>
      </w:r>
    </w:p>
    <w:p>
      <w:pPr>
        <w:autoSpaceDN w:val="0"/>
        <w:autoSpaceDE w:val="0"/>
        <w:widowControl/>
        <w:spacing w:line="232" w:lineRule="exact" w:before="446" w:after="0"/>
        <w:ind w:left="1148" w:right="864" w:firstLine="0"/>
        <w:jc w:val="left"/>
      </w:pPr>
      <w:r>
        <w:rPr>
          <w:w w:val="101.20481985853276"/>
          <w:rFonts w:ascii="" w:hAnsi="" w:eastAsia=""/>
          <w:color w:val="000000"/>
          <w:sz w:val="22"/>
        </w:rPr>
        <w:t xml:space="preserve">Replace placeholders (e.g.,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[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l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ca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t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o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N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a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m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e]</w:t>
      </w:r>
      <w:r>
        <w:rPr>
          <w:rFonts w:ascii="" w:hAnsi="" w:eastAsia=""/>
          <w:color w:val="000000"/>
          <w:sz w:val="18"/>
        </w:rPr>
        <w:t xml:space="preserve">, 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[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s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v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e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r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-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i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p</w:t>
      </w:r>
      <w:r>
        <w:rPr>
          <w:spacing w:val="1"/>
          <w:w w:val="97.50000803094161"/>
          <w:rFonts w:ascii="ifRaxEj3+DroidSansMono" w:hAnsi="ifRaxEj3+DroidSansMono" w:eastAsia="ifRaxEj3+DroidSansMono"/>
          <w:color w:val="000000"/>
          <w:sz w:val="19"/>
        </w:rPr>
        <w:t>]</w:t>
      </w:r>
      <w:r>
        <w:rPr>
          <w:rFonts w:ascii="" w:hAnsi="" w:eastAsia=""/>
          <w:color w:val="000000"/>
          <w:sz w:val="23"/>
        </w:rPr>
        <w:t>) with speci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 xml:space="preserve">c details for </w:t>
      </w:r>
      <w:r>
        <w:rPr>
          <w:spacing w:val="-2"/>
          <w:rFonts w:ascii="" w:hAnsi="" w:eastAsia=""/>
          <w:color w:val="000000"/>
          <w:sz w:val="23"/>
        </w:rPr>
        <w:t>y</w:t>
      </w:r>
      <w:r>
        <w:rPr>
          <w:rFonts w:ascii="" w:hAnsi="" w:eastAsia=""/>
          <w:color w:val="000000"/>
          <w:sz w:val="23"/>
        </w:rPr>
        <w:t>our applicatio</w:t>
      </w:r>
      <w:r>
        <w:rPr>
          <w:spacing w:val="-2"/>
          <w:rFonts w:ascii="" w:hAnsi="" w:eastAsia=""/>
          <w:color w:val="000000"/>
          <w:sz w:val="23"/>
        </w:rPr>
        <w:t>n</w:t>
      </w:r>
      <w:r>
        <w:rPr>
          <w:rFonts w:ascii="" w:hAnsi="" w:eastAsia=""/>
          <w:color w:val="000000"/>
          <w:sz w:val="23"/>
        </w:rPr>
        <w:t xml:space="preserve">. </w:t>
      </w:r>
      <w:r>
        <w:rPr>
          <w:w w:val="98.32499264086827"/>
          <w:rFonts w:ascii="" w:hAnsi="" w:eastAsia=""/>
          <w:color w:val="000000"/>
          <w:sz w:val="23"/>
        </w:rPr>
        <w:t xml:space="preserve">Regularly update this manual </w:t>
      </w:r>
      <w:r>
        <w:rPr>
          <w:spacing w:val="-2"/>
          <w:w w:val="98.32499264086827"/>
          <w:rFonts w:ascii="" w:hAnsi="" w:eastAsia=""/>
          <w:color w:val="000000"/>
          <w:sz w:val="23"/>
        </w:rPr>
        <w:t>t</w:t>
      </w:r>
      <w:r>
        <w:rPr>
          <w:w w:val="98.32499264086827"/>
          <w:rFonts w:ascii="" w:hAnsi="" w:eastAsia=""/>
          <w:color w:val="000000"/>
          <w:sz w:val="23"/>
        </w:rPr>
        <w:t xml:space="preserve">o </w:t>
      </w:r>
      <w:r>
        <w:rPr>
          <w:spacing w:val="-2"/>
          <w:w w:val="98.32499264086827"/>
          <w:rFonts w:ascii="" w:hAnsi="" w:eastAsia=""/>
          <w:color w:val="000000"/>
          <w:sz w:val="23"/>
        </w:rPr>
        <w:t>r</w:t>
      </w:r>
      <w:r>
        <w:rPr>
          <w:w w:val="98.32499264086827"/>
          <w:rFonts w:ascii="" w:hAnsi="" w:eastAsia=""/>
          <w:color w:val="000000"/>
          <w:sz w:val="23"/>
        </w:rPr>
        <w:t>e</w:t>
      </w:r>
      <w:r>
        <w:rPr>
          <w:rFonts w:ascii="" w:hAnsi="" w:eastAsia=""/>
          <w:color w:val="000000"/>
          <w:sz w:val="23"/>
        </w:rPr>
        <w:t>fl</w:t>
      </w:r>
      <w:r>
        <w:rPr>
          <w:rFonts w:ascii="" w:hAnsi="" w:eastAsia=""/>
          <w:color w:val="000000"/>
          <w:sz w:val="23"/>
        </w:rPr>
        <w:t xml:space="preserve">ect new </w:t>
      </w:r>
      <w:r>
        <w:rPr>
          <w:spacing w:val="-2"/>
          <w:rFonts w:ascii="" w:hAnsi="" w:eastAsia=""/>
          <w:color w:val="000000"/>
          <w:sz w:val="23"/>
        </w:rPr>
        <w:t>v</w:t>
      </w:r>
      <w:r>
        <w:rPr>
          <w:rFonts w:ascii="" w:hAnsi="" w:eastAsia=""/>
          <w:color w:val="000000"/>
          <w:sz w:val="23"/>
        </w:rPr>
        <w:t>ersions or con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gu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ation changes.</w:t>
      </w:r>
    </w:p>
    <w:p>
      <w:pPr>
        <w:autoSpaceDN w:val="0"/>
        <w:autoSpaceDE w:val="0"/>
        <w:widowControl/>
        <w:spacing w:line="228" w:lineRule="exact" w:before="20" w:after="0"/>
        <w:ind w:left="1148" w:right="0" w:firstLine="0"/>
        <w:jc w:val="left"/>
      </w:pPr>
      <w:r>
        <w:rPr>
          <w:w w:val="98.59016130790977"/>
          <w:rFonts w:ascii="" w:hAnsi="" w:eastAsia=""/>
          <w:color w:val="000000"/>
          <w:sz w:val="23"/>
        </w:rPr>
        <w:t>Ensu</w:t>
      </w:r>
      <w:r>
        <w:rPr>
          <w:spacing w:val="-2"/>
          <w:w w:val="98.59016130790977"/>
          <w:rFonts w:ascii="" w:hAnsi="" w:eastAsia=""/>
          <w:color w:val="000000"/>
          <w:sz w:val="23"/>
        </w:rPr>
        <w:t>r</w:t>
      </w:r>
      <w:r>
        <w:rPr>
          <w:w w:val="98.59016130790977"/>
          <w:rFonts w:ascii="" w:hAnsi="" w:eastAsia=""/>
          <w:color w:val="000000"/>
          <w:sz w:val="23"/>
        </w:rPr>
        <w:t xml:space="preserve">e all users </w:t>
      </w:r>
      <w:r>
        <w:rPr>
          <w:spacing w:val="-2"/>
          <w:w w:val="98.59016130790977"/>
          <w:rFonts w:ascii="" w:hAnsi="" w:eastAsia=""/>
          <w:color w:val="000000"/>
          <w:sz w:val="23"/>
        </w:rPr>
        <w:t>h</w:t>
      </w:r>
      <w:r>
        <w:rPr>
          <w:w w:val="98.59016130790977"/>
          <w:rFonts w:ascii="" w:hAnsi="" w:eastAsia=""/>
          <w:color w:val="000000"/>
          <w:sz w:val="23"/>
        </w:rPr>
        <w:t>a</w:t>
      </w:r>
      <w:r>
        <w:rPr>
          <w:spacing w:val="-2"/>
          <w:w w:val="98.59016130790977"/>
          <w:rFonts w:ascii="" w:hAnsi="" w:eastAsia=""/>
          <w:color w:val="000000"/>
          <w:sz w:val="23"/>
        </w:rPr>
        <w:t>v</w:t>
      </w:r>
      <w:r>
        <w:rPr>
          <w:w w:val="98.59016130790977"/>
          <w:rFonts w:ascii="" w:hAnsi="" w:eastAsia=""/>
          <w:color w:val="000000"/>
          <w:sz w:val="23"/>
        </w:rPr>
        <w:t xml:space="preserve">e access </w:t>
      </w:r>
      <w:r>
        <w:rPr>
          <w:spacing w:val="-2"/>
          <w:w w:val="98.59016130790977"/>
          <w:rFonts w:ascii="" w:hAnsi="" w:eastAsia=""/>
          <w:color w:val="000000"/>
          <w:sz w:val="23"/>
        </w:rPr>
        <w:t>t</w:t>
      </w:r>
      <w:r>
        <w:rPr>
          <w:w w:val="98.59016130790977"/>
          <w:rFonts w:ascii="" w:hAnsi="" w:eastAsia=""/>
          <w:color w:val="000000"/>
          <w:sz w:val="23"/>
        </w:rPr>
        <w:t>o this manual and a</w:t>
      </w:r>
      <w:r>
        <w:rPr>
          <w:spacing w:val="-2"/>
          <w:w w:val="98.59016130790977"/>
          <w:rFonts w:ascii="" w:hAnsi="" w:eastAsia=""/>
          <w:color w:val="000000"/>
          <w:sz w:val="23"/>
        </w:rPr>
        <w:t>r</w:t>
      </w:r>
      <w:r>
        <w:rPr>
          <w:w w:val="98.59016130790977"/>
          <w:rFonts w:ascii="" w:hAnsi="" w:eastAsia=""/>
          <w:color w:val="000000"/>
          <w:sz w:val="23"/>
        </w:rPr>
        <w:t>e t</w:t>
      </w:r>
      <w:r>
        <w:rPr>
          <w:spacing w:val="-4"/>
          <w:w w:val="98.59016130790977"/>
          <w:rFonts w:ascii="" w:hAnsi="" w:eastAsia=""/>
          <w:color w:val="000000"/>
          <w:sz w:val="23"/>
        </w:rPr>
        <w:t>r</w:t>
      </w:r>
      <w:r>
        <w:rPr>
          <w:w w:val="98.59016130790977"/>
          <w:rFonts w:ascii="" w:hAnsi="" w:eastAsia=""/>
          <w:color w:val="000000"/>
          <w:sz w:val="23"/>
        </w:rPr>
        <w:t>ained on its contents.</w:t>
      </w:r>
    </w:p>
    <w:p>
      <w:pPr>
        <w:autoSpaceDN w:val="0"/>
        <w:autoSpaceDE w:val="0"/>
        <w:widowControl/>
        <w:spacing w:line="270" w:lineRule="exact" w:before="532" w:after="0"/>
        <w:ind w:left="548" w:right="720" w:firstLine="0"/>
        <w:jc w:val="left"/>
      </w:pPr>
      <w:r>
        <w:rPr>
          <w:rFonts w:ascii="" w:hAnsi="" w:eastAsia=""/>
          <w:color w:val="000000"/>
          <w:sz w:val="23"/>
        </w:rPr>
        <w:t>This d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aft p</w:t>
      </w:r>
      <w:r>
        <w:rPr>
          <w:spacing w:val="-2"/>
          <w:rFonts w:ascii="" w:hAnsi="" w:eastAsia=""/>
          <w:color w:val="000000"/>
          <w:sz w:val="23"/>
        </w:rPr>
        <w:t>ro</w:t>
      </w:r>
      <w:r>
        <w:rPr>
          <w:rFonts w:ascii="" w:hAnsi="" w:eastAsia=""/>
          <w:color w:val="000000"/>
          <w:sz w:val="23"/>
        </w:rPr>
        <w:t>vides a comp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ehensi</w:t>
      </w:r>
      <w:r>
        <w:rPr>
          <w:spacing w:val="-2"/>
          <w:rFonts w:ascii="" w:hAnsi="" w:eastAsia=""/>
          <w:color w:val="000000"/>
          <w:sz w:val="23"/>
        </w:rPr>
        <w:t>v</w:t>
      </w:r>
      <w:r>
        <w:rPr>
          <w:rFonts w:ascii="" w:hAnsi="" w:eastAsia=""/>
          <w:color w:val="000000"/>
          <w:sz w:val="23"/>
        </w:rPr>
        <w:t>e template for a client-server application ope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 xml:space="preserve">ation manual. If </w:t>
      </w:r>
      <w:r>
        <w:rPr>
          <w:spacing w:val="-2"/>
          <w:rFonts w:ascii="" w:hAnsi="" w:eastAsia=""/>
          <w:color w:val="000000"/>
          <w:sz w:val="23"/>
        </w:rPr>
        <w:t>y</w:t>
      </w:r>
      <w:r>
        <w:rPr>
          <w:rFonts w:ascii="" w:hAnsi="" w:eastAsia=""/>
          <w:color w:val="000000"/>
          <w:sz w:val="23"/>
        </w:rPr>
        <w:t>ou p</w:t>
      </w:r>
      <w:r>
        <w:rPr>
          <w:spacing w:val="-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 xml:space="preserve">ovide </w:t>
      </w:r>
      <w:r>
        <w:rPr>
          <w:rFonts w:ascii="" w:hAnsi="" w:eastAsia=""/>
          <w:color w:val="000000"/>
          <w:sz w:val="23"/>
        </w:rPr>
        <w:t>speci</w:t>
      </w:r>
      <w:r>
        <w:rPr>
          <w:rFonts w:ascii="" w:hAnsi="" w:eastAsia=""/>
          <w:color w:val="000000"/>
          <w:sz w:val="23"/>
        </w:rPr>
        <w:t>fi</w:t>
      </w:r>
      <w:r>
        <w:rPr>
          <w:w w:val="98.76704223544846"/>
          <w:rFonts w:ascii="" w:hAnsi="" w:eastAsia=""/>
          <w:color w:val="000000"/>
          <w:sz w:val="23"/>
        </w:rPr>
        <w:t>c details about the application (e.g., its name, purpose, technology stack, or speci</w:t>
      </w:r>
      <w:r>
        <w:rPr>
          <w:rFonts w:ascii="" w:hAnsi="" w:eastAsia=""/>
          <w:color w:val="000000"/>
          <w:sz w:val="23"/>
        </w:rPr>
        <w:t>fi</w:t>
      </w:r>
      <w:r>
        <w:rPr>
          <w:w w:val="97.95451421526671"/>
          <w:rFonts w:ascii="" w:hAnsi="" w:eastAsia=""/>
          <w:color w:val="000000"/>
          <w:sz w:val="23"/>
        </w:rPr>
        <w:t xml:space="preserve">c </w:t>
      </w:r>
      <w:r>
        <w:rPr>
          <w:spacing w:val="-2"/>
          <w:w w:val="97.95451421526671"/>
          <w:rFonts w:ascii="" w:hAnsi="" w:eastAsia=""/>
          <w:color w:val="000000"/>
          <w:sz w:val="23"/>
        </w:rPr>
        <w:t>f</w:t>
      </w:r>
      <w:r>
        <w:rPr>
          <w:w w:val="97.95451421526671"/>
          <w:rFonts w:ascii="" w:hAnsi="" w:eastAsia=""/>
          <w:color w:val="000000"/>
          <w:sz w:val="23"/>
        </w:rPr>
        <w:t>eatu</w:t>
      </w:r>
      <w:r>
        <w:rPr>
          <w:spacing w:val="-2"/>
          <w:w w:val="97.95451421526671"/>
          <w:rFonts w:ascii="" w:hAnsi="" w:eastAsia=""/>
          <w:color w:val="000000"/>
          <w:sz w:val="23"/>
        </w:rPr>
        <w:t>r</w:t>
      </w:r>
      <w:r>
        <w:rPr>
          <w:w w:val="97.95451421526671"/>
          <w:rFonts w:ascii="" w:hAnsi="" w:eastAsia=""/>
          <w:color w:val="000000"/>
          <w:sz w:val="23"/>
        </w:rPr>
        <w:t>es), I can</w:t>
      </w:r>
    </w:p>
    <w:p>
      <w:pPr>
        <w:autoSpaceDN w:val="0"/>
        <w:autoSpaceDE w:val="0"/>
        <w:widowControl/>
        <w:spacing w:line="270" w:lineRule="exact" w:before="0" w:after="0"/>
        <w:ind w:left="548" w:right="864" w:firstLine="0"/>
        <w:jc w:val="left"/>
      </w:pPr>
      <w:r>
        <w:rPr>
          <w:rFonts w:ascii="" w:hAnsi="" w:eastAsia=""/>
          <w:color w:val="000000"/>
          <w:sz w:val="23"/>
        </w:rPr>
        <w:t>cus</w:t>
      </w:r>
      <w:r>
        <w:rPr>
          <w:spacing w:val="-4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omi</w:t>
      </w:r>
      <w:r>
        <w:rPr>
          <w:spacing w:val="-2"/>
          <w:rFonts w:ascii="" w:hAnsi="" w:eastAsia=""/>
          <w:color w:val="000000"/>
          <w:sz w:val="23"/>
        </w:rPr>
        <w:t>z</w:t>
      </w:r>
      <w:r>
        <w:rPr>
          <w:rFonts w:ascii="" w:hAnsi="" w:eastAsia=""/>
          <w:color w:val="000000"/>
          <w:sz w:val="23"/>
        </w:rPr>
        <w:t>e the manual furthe</w:t>
      </w:r>
      <w:r>
        <w:rPr>
          <w:spacing w:val="-14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. Additionall</w:t>
      </w:r>
      <w:r>
        <w:rPr>
          <w:spacing w:val="-12"/>
          <w:rFonts w:ascii="" w:hAnsi="" w:eastAsia=""/>
          <w:color w:val="000000"/>
          <w:sz w:val="23"/>
        </w:rPr>
        <w:t>y</w:t>
      </w:r>
      <w:r>
        <w:rPr>
          <w:rFonts w:ascii="" w:hAnsi="" w:eastAsia=""/>
          <w:color w:val="000000"/>
          <w:sz w:val="23"/>
        </w:rPr>
        <w:t xml:space="preserve">, if </w:t>
      </w:r>
      <w:r>
        <w:rPr>
          <w:spacing w:val="-2"/>
          <w:rFonts w:ascii="" w:hAnsi="" w:eastAsia=""/>
          <w:color w:val="000000"/>
          <w:sz w:val="23"/>
        </w:rPr>
        <w:t>y</w:t>
      </w:r>
      <w:r>
        <w:rPr>
          <w:rFonts w:ascii="" w:hAnsi="" w:eastAsia=""/>
          <w:color w:val="000000"/>
          <w:sz w:val="23"/>
        </w:rPr>
        <w:t xml:space="preserve">ou need guidance on using 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ools li</w:t>
      </w:r>
      <w:r>
        <w:rPr>
          <w:spacing w:val="-2"/>
          <w:rFonts w:ascii="" w:hAnsi="" w:eastAsia=""/>
          <w:color w:val="000000"/>
          <w:sz w:val="23"/>
        </w:rPr>
        <w:t>k</w:t>
      </w:r>
      <w:r>
        <w:rPr>
          <w:rFonts w:ascii="" w:hAnsi="" w:eastAsia=""/>
          <w:color w:val="000000"/>
          <w:sz w:val="23"/>
        </w:rPr>
        <w:t xml:space="preserve">e Windows </w:t>
      </w:r>
      <w:r>
        <w:rPr>
          <w:spacing w:val="-2"/>
          <w:rFonts w:ascii="" w:hAnsi="" w:eastAsia=""/>
          <w:color w:val="000000"/>
          <w:sz w:val="23"/>
        </w:rPr>
        <w:t>P</w:t>
      </w:r>
      <w:r>
        <w:rPr>
          <w:rFonts w:ascii="" w:hAnsi="" w:eastAsia=""/>
          <w:color w:val="000000"/>
          <w:sz w:val="23"/>
        </w:rPr>
        <w:t xml:space="preserve">erformance </w:t>
      </w:r>
      <w:r>
        <w:rPr>
          <w:rFonts w:ascii="" w:hAnsi="" w:eastAsia=""/>
          <w:color w:val="000000"/>
          <w:sz w:val="23"/>
        </w:rPr>
        <w:t>Moni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or for</w:t>
      </w:r>
      <w:r>
        <w:rPr>
          <w:spacing w:val="-2"/>
          <w:rFonts w:ascii="" w:hAnsi="" w:eastAsia=""/>
          <w:color w:val="000000"/>
          <w:sz w:val="23"/>
        </w:rPr>
        <w:t xml:space="preserve"> </w:t>
      </w:r>
      <w:r>
        <w:rPr>
          <w:rFonts w:ascii="" w:hAnsi="" w:eastAsia=""/>
          <w:color w:val="000000"/>
          <w:sz w:val="23"/>
        </w:rPr>
        <w:t>p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o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ling the application (as discusse</w:t>
      </w:r>
      <w:r>
        <w:rPr>
          <w:spacing w:val="-2"/>
          <w:rFonts w:ascii="" w:hAnsi="" w:eastAsia=""/>
          <w:color w:val="000000"/>
          <w:sz w:val="23"/>
        </w:rPr>
        <w:t>d</w:t>
      </w:r>
      <w:r>
        <w:rPr>
          <w:rFonts w:ascii="" w:hAnsi="" w:eastAsia=""/>
          <w:color w:val="000000"/>
          <w:sz w:val="23"/>
        </w:rPr>
        <w:t xml:space="preserve"> p</w:t>
      </w:r>
      <w:r>
        <w:rPr>
          <w:spacing w:val="-2"/>
          <w:rFonts w:ascii="" w:hAnsi="" w:eastAsia=""/>
          <w:color w:val="000000"/>
          <w:sz w:val="23"/>
        </w:rPr>
        <w:t>re</w:t>
      </w:r>
      <w:r>
        <w:rPr>
          <w:rFonts w:ascii="" w:hAnsi="" w:eastAsia=""/>
          <w:color w:val="000000"/>
          <w:sz w:val="23"/>
        </w:rPr>
        <w:t xml:space="preserve">viously), or if </w:t>
      </w:r>
      <w:r>
        <w:rPr>
          <w:spacing w:val="-2"/>
          <w:rFonts w:ascii="" w:hAnsi="" w:eastAsia=""/>
          <w:color w:val="000000"/>
          <w:sz w:val="23"/>
        </w:rPr>
        <w:t>y</w:t>
      </w:r>
      <w:r>
        <w:rPr>
          <w:rFonts w:ascii="" w:hAnsi="" w:eastAsia=""/>
          <w:color w:val="000000"/>
          <w:sz w:val="23"/>
        </w:rPr>
        <w:t xml:space="preserve">ou want 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 focus on a speci</w:t>
      </w:r>
      <w:r>
        <w:rPr>
          <w:rFonts w:ascii="" w:hAnsi="" w:eastAsia=""/>
          <w:color w:val="000000"/>
          <w:sz w:val="23"/>
        </w:rPr>
        <w:t>fi</w:t>
      </w:r>
      <w:r>
        <w:rPr>
          <w:rFonts w:ascii="" w:hAnsi="" w:eastAsia=""/>
          <w:color w:val="000000"/>
          <w:sz w:val="23"/>
        </w:rPr>
        <w:t>c section</w:t>
      </w:r>
    </w:p>
    <w:p>
      <w:pPr>
        <w:autoSpaceDN w:val="0"/>
        <w:autoSpaceDE w:val="0"/>
        <w:widowControl/>
        <w:spacing w:line="228" w:lineRule="exact" w:before="42" w:after="0"/>
        <w:ind w:left="548" w:right="0" w:firstLine="0"/>
        <w:jc w:val="left"/>
      </w:pPr>
      <w:r>
        <w:rPr>
          <w:rFonts w:ascii="" w:hAnsi="" w:eastAsia=""/>
          <w:color w:val="000000"/>
          <w:sz w:val="23"/>
        </w:rPr>
        <w:t>(</w:t>
      </w:r>
      <w:r>
        <w:rPr>
          <w:spacing w:val="-2"/>
          <w:rFonts w:ascii="" w:hAnsi="" w:eastAsia=""/>
          <w:color w:val="000000"/>
          <w:sz w:val="23"/>
        </w:rPr>
        <w:t>e</w:t>
      </w:r>
      <w:r>
        <w:rPr>
          <w:rFonts w:ascii="" w:hAnsi="" w:eastAsia=""/>
          <w:color w:val="000000"/>
          <w:sz w:val="23"/>
        </w:rPr>
        <w:t>.</w:t>
      </w:r>
      <w:r>
        <w:rPr>
          <w:spacing w:val="-2"/>
          <w:rFonts w:ascii="" w:hAnsi="" w:eastAsia=""/>
          <w:color w:val="000000"/>
          <w:sz w:val="23"/>
        </w:rPr>
        <w:t>g</w:t>
      </w:r>
      <w:r>
        <w:rPr>
          <w:rFonts w:ascii="" w:hAnsi="" w:eastAsia=""/>
          <w:color w:val="000000"/>
          <w:sz w:val="23"/>
        </w:rPr>
        <w:t>., t</w:t>
      </w:r>
      <w:r>
        <w:rPr>
          <w:spacing w:val="-2"/>
          <w:rFonts w:ascii="" w:hAnsi="" w:eastAsia=""/>
          <w:color w:val="000000"/>
          <w:sz w:val="23"/>
        </w:rPr>
        <w:t>r</w:t>
      </w:r>
      <w:r>
        <w:rPr>
          <w:rFonts w:ascii="" w:hAnsi="" w:eastAsia=""/>
          <w:color w:val="000000"/>
          <w:sz w:val="23"/>
        </w:rPr>
        <w:t>oubleshooting or moni</w:t>
      </w:r>
      <w:r>
        <w:rPr>
          <w:spacing w:val="-2"/>
          <w:rFonts w:ascii="" w:hAnsi="" w:eastAsia=""/>
          <w:color w:val="000000"/>
          <w:sz w:val="23"/>
        </w:rPr>
        <w:t>t</w:t>
      </w:r>
      <w:r>
        <w:rPr>
          <w:rFonts w:ascii="" w:hAnsi="" w:eastAsia=""/>
          <w:color w:val="000000"/>
          <w:sz w:val="23"/>
        </w:rPr>
        <w:t>oring), let me know!</w:t>
      </w:r>
    </w:p>
    <w:sectPr w:rsidR="00FC693F" w:rsidRPr="0006063C" w:rsidSect="00034616">
      <w:pgSz w:w="12240" w:h="16320"/>
      <w:pgMar w:top="0" w:right="0" w:bottom="40" w:left="0" w:header="720" w:footer="720" w:gutter="0"/>
      <w:cols w:num="1" w:equalWidth="0" w:space="72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fRaxEj3+DroidSansMono">
    <w:panose1 w:val="02000500000000000000"/>
    <w:charset w:val="00"/>
    <w:family w:val="auto"/>
    <w:pitch w:val="variable"/>
    <w:sig w:usb0="80000287" w:usb1="2ACF3C50" w:usb2="00000016" w:usb3="00000000" w:csb0="0004001F" w:csb1="00000000"/>
    <w:embedRegular r:id="rId1" w:fontKey="{B5ACDB0D-E1AA-465F-A935-A46BD5316E3D}"/>
  </w:font>
  <w:font w:name="f83W1vsh+DroidSansMono">
    <w:panose1 w:val="02000500000000000000"/>
    <w:charset w:val="00"/>
    <w:family w:val="auto"/>
    <w:pitch w:val="variable"/>
    <w:sig w:usb0="80000287" w:usb1="2ACF3C50" w:usb2="00000016" w:usb3="00000000" w:csb0="0004001F" w:csb1="00000000"/>
    <w:embedRegular r:id="rId2" w:fontKey="{FA8034C8-CC94-45B3-B32A-B0C4D8D1EBBE}"/>
  </w:font>
  <w:font w:name="zAEnIOV5+DroidSansMono">
    <w:panose1 w:val="02000500000000000000"/>
    <w:charset w:val="00"/>
    <w:family w:val="auto"/>
    <w:pitch w:val="variable"/>
    <w:sig w:usb0="80000287" w:usb1="2ACF3C50" w:usb2="00000016" w:usb3="00000000" w:csb0="0004001F" w:csb1="00000000"/>
    <w:embedRegular r:id="rId3" w:fontKey="{F0E881EA-4125-4904-AC5B-5A81203DFB0E}"/>
  </w:font>
  <w:font w:name="9RG64OEh+DroidSansMono">
    <w:panose1 w:val="02000500000000000000"/>
    <w:charset w:val="00"/>
    <w:family w:val="auto"/>
    <w:pitch w:val="variable"/>
    <w:sig w:usb0="80000287" w:usb1="2ACF3C50" w:usb2="00000016" w:usb3="00000000" w:csb0="0004001F" w:csb1="00000000"/>
    <w:embedRegular r:id="rId4" w:fontKey="{6CE37E35-3F05-4A23-8C88-E93AD77C6A0B}"/>
  </w:font>
  <w:font w:name="zPyohVef+DroidSansMono">
    <w:panose1 w:val="02000500000000000000"/>
    <w:charset w:val="00"/>
    <w:family w:val="auto"/>
    <w:pitch w:val="variable"/>
    <w:sig w:usb0="80000287" w:usb1="2ACF3C50" w:usb2="00000016" w:usb3="00000000" w:csb0="0004001F" w:csb1="00000000"/>
    <w:embedRegular r:id="rId5" w:fontKey="{F2DADD97-9132-4368-8DA9-57BFCFC37979}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Relationship Id="rId2" Type="http://schemas.openxmlformats.org/officeDocument/2006/relationships/font" Target="fonts/font2.odttf"/><Relationship Id="rId3" Type="http://schemas.openxmlformats.org/officeDocument/2006/relationships/font" Target="fonts/font3.odttf"/><Relationship Id="rId4" Type="http://schemas.openxmlformats.org/officeDocument/2006/relationships/font" Target="fonts/font4.odttf"/><Relationship Id="rId5" Type="http://schemas.openxmlformats.org/officeDocument/2006/relationships/font" Target="fonts/font5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